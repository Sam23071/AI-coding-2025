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bCs/>
          <w:i w:val="0"/>
          <w:smallCaps w:val="0"/>
          <w:strike w:val="0"/>
          <w:color w:val="000000"/>
          <w:sz w:val="34"/>
          <w:szCs w:val="34"/>
          <w:highlight w:val="yellow"/>
          <w:u w:val="none"/>
          <w:shd w:val="clear" w:fill="auto"/>
          <w:vertAlign w:val="baseline"/>
          <w:lang w:val="en-US"/>
        </w:rPr>
      </w:pPr>
      <w:r>
        <w:rPr>
          <w:rFonts w:hint="default" w:ascii="Arial" w:hAnsi="Arial" w:eastAsia="Arial" w:cs="Arial"/>
          <w:b/>
          <w:bCs/>
          <w:i w:val="0"/>
          <w:smallCaps w:val="0"/>
          <w:strike w:val="0"/>
          <w:color w:val="000000"/>
          <w:sz w:val="34"/>
          <w:szCs w:val="34"/>
          <w:highlight w:val="yellow"/>
          <w:u w:val="none"/>
          <w:shd w:val="clear" w:fill="auto"/>
          <w:vertAlign w:val="baseline"/>
          <w:lang w:val="en-US"/>
        </w:rPr>
        <w:t>2403a51353 Batch-1</w:t>
      </w:r>
      <w:bookmarkStart w:id="0" w:name="_GoBack"/>
      <w:bookmarkEnd w:id="0"/>
      <w:r>
        <w:rPr>
          <w:rFonts w:hint="default" w:ascii="Arial" w:hAnsi="Arial" w:eastAsia="Arial" w:cs="Arial"/>
          <w:b/>
          <w:bCs/>
          <w:i w:val="0"/>
          <w:smallCaps w:val="0"/>
          <w:strike w:val="0"/>
          <w:color w:val="000000"/>
          <w:sz w:val="34"/>
          <w:szCs w:val="34"/>
          <w:highlight w:val="yellow"/>
          <w:u w:val="none"/>
          <w:shd w:val="clear" w:fill="auto"/>
          <w:vertAlign w:val="baseline"/>
          <w:lang w:val="en-US"/>
        </w:rPr>
        <w:t>4</w:t>
      </w:r>
    </w:p>
    <w:tbl>
      <w:tblPr>
        <w:tblStyle w:val="41"/>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240"/>
        <w:gridCol w:w="1285"/>
        <w:gridCol w:w="1701"/>
        <w:gridCol w:w="1305"/>
        <w:gridCol w:w="283"/>
        <w:gridCol w:w="1528"/>
        <w:gridCol w:w="1726"/>
        <w:gridCol w:w="1117"/>
        <w:gridCol w:w="25"/>
      </w:tblGrid>
      <w:tr w14:paraId="533AF4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gridSpan w:val="5"/>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SCHOOL OF COMPUTER SCIENCE AND ARTIFICIAL INTELLIGENCE</w:t>
            </w:r>
          </w:p>
        </w:tc>
        <w:tc>
          <w:tcPr>
            <w:gridSpan w:val="5"/>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DEPARTMENT OF COMPUTER SCIENCE ENGINEERING</w:t>
            </w:r>
          </w:p>
        </w:tc>
      </w:tr>
      <w:tr w14:paraId="5B4A00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4"/>
            <w:vAlign w:val="center"/>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ProgramName:</w:t>
            </w:r>
            <w:r>
              <w:rPr>
                <w:rFonts w:ascii="Calibri" w:hAnsi="Calibri" w:eastAsia="Calibri" w:cs="Calibri"/>
                <w:b w:val="0"/>
                <w:i w:val="0"/>
                <w:smallCaps w:val="0"/>
                <w:strike w:val="0"/>
                <w:color w:val="000000"/>
                <w:sz w:val="22"/>
                <w:szCs w:val="22"/>
                <w:highlight w:val="yellow"/>
                <w:u w:val="none"/>
                <w:vertAlign w:val="baseline"/>
                <w:rtl w:val="0"/>
              </w:rPr>
              <w:t>B. Tech</w:t>
            </w:r>
          </w:p>
        </w:tc>
        <w:tc>
          <w:tcPr>
            <w:gridSpan w:val="3"/>
            <w:vAlign w:val="center"/>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Assignment Type: Lab </w:t>
            </w:r>
          </w:p>
        </w:tc>
        <w:tc>
          <w:tcPr>
            <w:gridSpan w:val="3"/>
            <w:vAlign w:val="center"/>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AcademicYear:</w:t>
            </w:r>
            <w:r>
              <w:rPr>
                <w:rFonts w:ascii="Calibri" w:hAnsi="Calibri" w:eastAsia="Calibri" w:cs="Calibri"/>
                <w:b w:val="0"/>
                <w:i w:val="0"/>
                <w:smallCaps w:val="0"/>
                <w:strike w:val="0"/>
                <w:color w:val="000000"/>
                <w:sz w:val="22"/>
                <w:szCs w:val="22"/>
                <w:u w:val="none"/>
                <w:shd w:val="clear" w:fill="auto"/>
                <w:vertAlign w:val="baseline"/>
                <w:rtl w:val="0"/>
              </w:rPr>
              <w:t>2025-2026</w:t>
            </w:r>
          </w:p>
        </w:tc>
      </w:tr>
      <w:tr w14:paraId="776D8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gridSpan w:val="4"/>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CourseCoordinatorName</w:t>
            </w:r>
          </w:p>
        </w:tc>
        <w:tc>
          <w:tcPr>
            <w:gridSpan w:val="6"/>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Venkataramana Veeramsetty</w:t>
            </w:r>
          </w:p>
        </w:tc>
      </w:tr>
      <w:tr w14:paraId="5A077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4"/>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Instructor(s)Name</w:t>
            </w:r>
          </w:p>
        </w:tc>
        <w:tc>
          <w:tcPr>
            <w:gridSpan w:val="6"/>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p>
          <w:tbl>
            <w:tblPr>
              <w:tblStyle w:val="42"/>
              <w:tblW w:w="4120" w:type="dxa"/>
              <w:tblInd w:w="0" w:type="dxa"/>
              <w:tblLayout w:type="fixed"/>
              <w:tblCellMar>
                <w:top w:w="0" w:type="dxa"/>
                <w:left w:w="115" w:type="dxa"/>
                <w:bottom w:w="0" w:type="dxa"/>
                <w:right w:w="115" w:type="dxa"/>
              </w:tblCellMar>
            </w:tblPr>
            <w:tblGrid>
              <w:gridCol w:w="4120"/>
            </w:tblGrid>
            <w:tr w14:paraId="7CC3ACC9">
              <w:tblPrEx>
                <w:tblCellMar>
                  <w:top w:w="0" w:type="dxa"/>
                  <w:left w:w="115" w:type="dxa"/>
                  <w:bottom w:w="0" w:type="dxa"/>
                  <w:right w:w="115" w:type="dxa"/>
                </w:tblCellMar>
              </w:tblPrEx>
              <w:trPr>
                <w:trHeight w:val="290" w:hRule="atLeast"/>
              </w:trPr>
              <w:tc>
                <w:tcPr>
                  <w:tcBorders>
                    <w:top w:val="single" w:color="000000" w:sz="4" w:space="0"/>
                    <w:left w:val="single" w:color="000000" w:sz="4" w:space="0"/>
                    <w:bottom w:val="single" w:color="000000" w:sz="4" w:space="0"/>
                    <w:right w:val="single" w:color="000000" w:sz="4" w:space="0"/>
                  </w:tcBorders>
                  <w:shd w:val="clear" w:color="auto" w:fill="D6DCE4"/>
                  <w:vAlign w:val="center"/>
                </w:tcPr>
                <w:p w14:paraId="0000002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V. Venkataramana (Co-ordinator)</w:t>
                  </w:r>
                </w:p>
              </w:tc>
            </w:tr>
            <w:tr w14:paraId="556BCBE4">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6">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T. Sampath Kumar</w:t>
                  </w:r>
                </w:p>
              </w:tc>
            </w:tr>
            <w:tr w14:paraId="615CA7FE">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7">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Pramoda Patro</w:t>
                  </w:r>
                </w:p>
              </w:tc>
            </w:tr>
            <w:tr w14:paraId="5327D7AD">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8">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Brij Kishor Tiwari</w:t>
                  </w:r>
                </w:p>
              </w:tc>
            </w:tr>
            <w:tr w14:paraId="1D359362">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9">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Dr.J.Ravichander</w:t>
                  </w:r>
                </w:p>
              </w:tc>
            </w:tr>
            <w:tr w14:paraId="77FAECEB">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A">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Mohammand Ali Shaik</w:t>
                  </w:r>
                </w:p>
              </w:tc>
            </w:tr>
            <w:tr w14:paraId="79DB81CF">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B">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Anirodh Kumar</w:t>
                  </w:r>
                </w:p>
              </w:tc>
            </w:tr>
            <w:tr w14:paraId="5143097F">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C">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S.Naresh Kumar</w:t>
                  </w:r>
                </w:p>
              </w:tc>
            </w:tr>
            <w:tr w14:paraId="75817833">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D">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RAJESH VELPULA</w:t>
                  </w:r>
                </w:p>
              </w:tc>
            </w:tr>
            <w:tr w14:paraId="0D2D9207">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E">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Kundhan Kumar</w:t>
                  </w:r>
                </w:p>
              </w:tc>
            </w:tr>
            <w:tr w14:paraId="53CF01D4">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F">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Ms. Ch.Rajitha</w:t>
                  </w:r>
                </w:p>
              </w:tc>
            </w:tr>
            <w:tr w14:paraId="10B90944">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0">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M Prakash</w:t>
                  </w:r>
                </w:p>
              </w:tc>
            </w:tr>
            <w:tr w14:paraId="000BF7D6">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1">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B.Raju</w:t>
                  </w:r>
                </w:p>
              </w:tc>
            </w:tr>
            <w:tr w14:paraId="0AD7F4C0">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2">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1 (Dharma teja)</w:t>
                  </w:r>
                </w:p>
              </w:tc>
            </w:tr>
            <w:tr w14:paraId="66DD9013">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3">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2 (Sai Prasad)</w:t>
                  </w:r>
                </w:p>
              </w:tc>
            </w:tr>
            <w:tr w14:paraId="3C9BAB01">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4">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3 (Sowmya)</w:t>
                  </w:r>
                </w:p>
              </w:tc>
            </w:tr>
            <w:tr w14:paraId="6F7A6B2E">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NS_2  ( Mounika)</w:t>
                  </w:r>
                </w:p>
              </w:tc>
            </w:tr>
          </w:tbl>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59D421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3"/>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CourseCode</w:t>
            </w:r>
          </w:p>
        </w:tc>
        <w:tc>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24CS002PC215</w:t>
            </w:r>
          </w:p>
        </w:tc>
        <w:tc>
          <w:tcPr>
            <w:gridSpan w:val="2"/>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CourseTitle</w:t>
            </w:r>
          </w:p>
        </w:tc>
        <w:tc>
          <w:tcPr>
            <w:gridSpan w:val="4"/>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AI Assisted Coding</w:t>
            </w:r>
          </w:p>
        </w:tc>
      </w:tr>
      <w:tr w14:paraId="423A66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gridSpan w:val="3"/>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Year/Sem</w:t>
            </w:r>
          </w:p>
        </w:tc>
        <w:tc>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II/I</w:t>
            </w:r>
          </w:p>
        </w:tc>
        <w:tc>
          <w:tcPr>
            <w:gridSpan w:val="2"/>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Regulation</w:t>
            </w:r>
          </w:p>
        </w:tc>
        <w:tc>
          <w:tcPr>
            <w:gridSpan w:val="4"/>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highlight w:val="yellow"/>
                <w:u w:val="none"/>
                <w:vertAlign w:val="baseline"/>
                <w:rtl w:val="0"/>
              </w:rPr>
              <w:t>R2</w:t>
            </w:r>
            <w:r>
              <w:rPr>
                <w:rFonts w:ascii="Calibri" w:hAnsi="Calibri" w:eastAsia="Calibri" w:cs="Calibri"/>
                <w:b w:val="0"/>
                <w:i w:val="0"/>
                <w:smallCaps w:val="0"/>
                <w:strike w:val="0"/>
                <w:color w:val="000000"/>
                <w:sz w:val="22"/>
                <w:szCs w:val="22"/>
                <w:u w:val="none"/>
                <w:shd w:val="clear" w:fill="auto"/>
                <w:vertAlign w:val="baseline"/>
                <w:rtl w:val="0"/>
              </w:rPr>
              <w:t>4</w:t>
            </w:r>
          </w:p>
        </w:tc>
      </w:tr>
      <w:tr w14:paraId="788C15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 and Day</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 Assignment</w:t>
            </w:r>
          </w:p>
        </w:tc>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Week1 - Wednesday</w:t>
            </w:r>
          </w:p>
        </w:tc>
        <w:tc>
          <w:tcPr>
            <w:gridSpan w:val="2"/>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Time(s)</w:t>
            </w:r>
          </w:p>
        </w:tc>
        <w:tc>
          <w:tcPr>
            <w:gridSpan w:val="4"/>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3C68BF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Duration</w:t>
            </w:r>
          </w:p>
        </w:tc>
        <w:tc>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Hours</w:t>
            </w:r>
          </w:p>
        </w:tc>
        <w:tc>
          <w:tcPr>
            <w:gridSpan w:val="2"/>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Applicableto</w:t>
            </w: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Batches</w:t>
            </w:r>
          </w:p>
        </w:tc>
        <w:tc>
          <w:tcPr>
            <w:gridSpan w:val="4"/>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63">
            <w:pPr>
              <w:rPr>
                <w:rFonts w:ascii="Times New Roman" w:hAnsi="Times New Roman" w:eastAsia="Times New Roman" w:cs="Times New Roman"/>
              </w:rPr>
            </w:pPr>
            <w:r>
              <w:rPr>
                <w:rFonts w:ascii="Times New Roman" w:hAnsi="Times New Roman" w:eastAsia="Times New Roman" w:cs="Times New Roman"/>
                <w:rtl w:val="0"/>
              </w:rPr>
              <w:t>24CSBTB01 To 24CSBTB39</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385EF5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AssignmentNumber:</w:t>
            </w:r>
            <w:r>
              <w:rPr>
                <w:rFonts w:ascii="Calibri" w:hAnsi="Calibri" w:eastAsia="Calibri" w:cs="Calibri"/>
                <w:b/>
                <w:i w:val="0"/>
                <w:smallCaps w:val="0"/>
                <w:strike w:val="0"/>
                <w:color w:val="000000"/>
                <w:sz w:val="22"/>
                <w:szCs w:val="22"/>
                <w:highlight w:val="yellow"/>
                <w:u w:val="none"/>
                <w:vertAlign w:val="baseline"/>
                <w:rtl w:val="0"/>
              </w:rPr>
              <w:t>2.3</w:t>
            </w:r>
            <w:r>
              <w:rPr>
                <w:rFonts w:ascii="Calibri" w:hAnsi="Calibri" w:eastAsia="Calibri" w:cs="Calibri"/>
                <w:b w:val="0"/>
                <w:i w:val="0"/>
                <w:smallCaps w:val="0"/>
                <w:strike w:val="0"/>
                <w:color w:val="000000"/>
                <w:sz w:val="22"/>
                <w:szCs w:val="22"/>
                <w:highlight w:val="yellow"/>
                <w:u w:val="none"/>
                <w:vertAlign w:val="baseline"/>
                <w:rtl w:val="0"/>
              </w:rPr>
              <w:t>(Present assignment 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(Total number of assignments)</w:t>
            </w:r>
          </w:p>
        </w:tc>
      </w:tr>
      <w:tr w14:paraId="30CEF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p>
        </w:tc>
      </w:tr>
      <w:tr w14:paraId="7BE5C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Borders>
              <w:left w:val="nil"/>
              <w:bottom w:val="nil"/>
            </w:tcBorders>
          </w:tcPr>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240" w:type="dxa"/>
            <w:tcBorders>
              <w:top w:val="single" w:color="000000" w:sz="8" w:space="0"/>
            </w:tcBorders>
          </w:tcPr>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Q.No.</w:t>
            </w:r>
          </w:p>
        </w:tc>
        <w:tc>
          <w:tcPr>
            <w:tcW w:w="7828" w:type="dxa"/>
            <w:gridSpan w:val="6"/>
            <w:tcBorders>
              <w:top w:val="single" w:color="000000" w:sz="8" w:space="0"/>
            </w:tcBorders>
          </w:tcPr>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Question</w:t>
            </w:r>
          </w:p>
        </w:tc>
        <w:tc>
          <w:tcPr>
            <w:tcBorders>
              <w:top w:val="single" w:color="000000" w:sz="8" w:space="0"/>
            </w:tcBorders>
          </w:tcPr>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ExpectedTime</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to complete</w:t>
            </w:r>
          </w:p>
        </w:tc>
        <w:tc>
          <w:tcPr>
            <w:tcBorders>
              <w:bottom w:val="nil"/>
              <w:right w:val="nil"/>
            </w:tcBorders>
          </w:tcPr>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1CC98C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nil"/>
              <w:left w:val="nil"/>
              <w:bottom w:val="nil"/>
            </w:tcBorders>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c>
          <w:tcPr>
            <w:tcW w:w="240" w:type="dxa"/>
            <w:vAlign w:val="center"/>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w:t>
            </w:r>
          </w:p>
        </w:tc>
        <w:tc>
          <w:tcPr>
            <w:tcW w:w="7828" w:type="dxa"/>
            <w:gridSpan w:val="6"/>
            <w:vAlign w:val="center"/>
          </w:tcPr>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Lab 2: Exploring Additional AI Coding Tools – Gemini (Colab) and Cursor AI</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Objectives:</w:t>
            </w:r>
          </w:p>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8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explore and evaluate the functionality of Google Gemini for AI-assisted coding within Google Colab.</w:t>
            </w:r>
          </w:p>
          <w:p w14:paraId="0000009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understand and use Cursor AI for code generation, explanation, and refactoring.</w:t>
            </w:r>
          </w:p>
          <w:p w14:paraId="0000009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compare outputs and usability between Gemini, GitHub Copilot, and Cursor AI.</w:t>
            </w:r>
          </w:p>
          <w:p w14:paraId="0000009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perform code optimization and documentation using AI tools.</w:t>
            </w: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Outcomes (LOs):</w:t>
            </w: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After completing this lab, students will be able to:</w:t>
            </w:r>
          </w:p>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8">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Generate Python code using Google Gemini in Google Colab.</w:t>
            </w:r>
          </w:p>
          <w:p w14:paraId="0000009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Analyze the effectiveness of code explanations and suggestions by Gemini.</w:t>
            </w:r>
          </w:p>
          <w:p w14:paraId="0000009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Set up and use Cursor AI for AI-powered coding assistance.</w:t>
            </w:r>
          </w:p>
          <w:p w14:paraId="0000009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Evaluate and refactor code using Cursor AI features.</w:t>
            </w:r>
          </w:p>
          <w:p w14:paraId="0000009C">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Compare AI tool behavior and code quality across different platforms. </w:t>
            </w:r>
          </w:p>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Description#1</w:t>
            </w:r>
          </w:p>
          <w:p w14:paraId="000000A2">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Use Google Gemini in Colab to write a function that reads a CSV file and calculates mean, min, max.</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Output#1</w:t>
            </w:r>
          </w:p>
          <w:p w14:paraId="000000A4">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Functional code with output and screenshot </w:t>
            </w: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drawing>
                <wp:inline distT="0" distB="0" distL="114300" distR="114300">
                  <wp:extent cx="4489450" cy="4634230"/>
                  <wp:effectExtent l="0" t="0" r="63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489450" cy="4634230"/>
                          </a:xfrm>
                          <a:prstGeom prst="rect">
                            <a:avLst/>
                          </a:prstGeom>
                          <a:noFill/>
                          <a:ln>
                            <a:noFill/>
                          </a:ln>
                        </pic:spPr>
                      </pic:pic>
                    </a:graphicData>
                  </a:graphic>
                </wp:inline>
              </w:drawing>
            </w:r>
          </w:p>
          <w:p w14:paraId="7530A1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49A04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45D1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D4D2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drawing>
                <wp:inline distT="0" distB="0" distL="114300" distR="114300">
                  <wp:extent cx="4488815" cy="140843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488815" cy="1408430"/>
                          </a:xfrm>
                          <a:prstGeom prst="rect">
                            <a:avLst/>
                          </a:prstGeom>
                          <a:noFill/>
                          <a:ln>
                            <a:noFill/>
                          </a:ln>
                        </pic:spPr>
                      </pic:pic>
                    </a:graphicData>
                  </a:graphic>
                </wp:inline>
              </w:drawing>
            </w:r>
          </w:p>
          <w:p w14:paraId="2498B7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ECFC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5593B7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2FDC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E6137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D7BDC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3D86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94B4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F46A8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0FD1D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1609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D39FC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FC7B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1405F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766B5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5A017F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pPr>
          </w:p>
          <w:p w14:paraId="7A61DD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r>
              <w:drawing>
                <wp:inline distT="0" distB="0" distL="114300" distR="114300">
                  <wp:extent cx="4490085" cy="132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27818"/>
                          <a:stretch>
                            <a:fillRect/>
                          </a:stretch>
                        </pic:blipFill>
                        <pic:spPr>
                          <a:xfrm>
                            <a:off x="0" y="0"/>
                            <a:ext cx="4490085" cy="1329690"/>
                          </a:xfrm>
                          <a:prstGeom prst="rect">
                            <a:avLst/>
                          </a:prstGeom>
                          <a:noFill/>
                          <a:ln>
                            <a:noFill/>
                          </a:ln>
                        </pic:spPr>
                      </pic:pic>
                    </a:graphicData>
                  </a:graphic>
                </wp:inline>
              </w:drawing>
            </w:r>
          </w:p>
          <w:p w14:paraId="2505E9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Output:</w:t>
            </w:r>
          </w:p>
          <w:p w14:paraId="0E156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pPr>
            <w:r>
              <w:drawing>
                <wp:inline distT="0" distB="0" distL="114300" distR="114300">
                  <wp:extent cx="4490085" cy="55499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69872"/>
                          <a:stretch>
                            <a:fillRect/>
                          </a:stretch>
                        </pic:blipFill>
                        <pic:spPr>
                          <a:xfrm>
                            <a:off x="0" y="0"/>
                            <a:ext cx="4490085" cy="554990"/>
                          </a:xfrm>
                          <a:prstGeom prst="rect">
                            <a:avLst/>
                          </a:prstGeom>
                          <a:noFill/>
                          <a:ln>
                            <a:noFill/>
                          </a:ln>
                        </pic:spPr>
                      </pic:pic>
                    </a:graphicData>
                  </a:graphic>
                </wp:inline>
              </w:drawing>
            </w: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Description#2</w:t>
            </w:r>
          </w:p>
          <w:p w14:paraId="000000A7">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Compare Gemini and Copilot outputs for a palindrome check function.</w:t>
            </w: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Output#2</w:t>
            </w:r>
          </w:p>
          <w:p w14:paraId="000000A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Side-by-side comparison and observations</w:t>
            </w:r>
          </w:p>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7"/>
              <w:gridCol w:w="4178"/>
            </w:tblGrid>
            <w:tr w14:paraId="00CCC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14:paraId="000000AB">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Gemini:</w:t>
                  </w:r>
                </w:p>
                <w:p w14:paraId="5FC3C33B">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def is_palindrome(text):</w:t>
                  </w:r>
                </w:p>
                <w:p w14:paraId="7CF4DDCB">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w:t>
                  </w:r>
                </w:p>
                <w:p w14:paraId="27F22228">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Checks if a given string is a palindrome.</w:t>
                  </w:r>
                </w:p>
                <w:p w14:paraId="587B595D">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w:t>
                  </w:r>
                </w:p>
                <w:p w14:paraId="74D4C7EF">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A palindrome is a word, phrase, or sequence that reads the same backward as forward.</w:t>
                  </w:r>
                </w:p>
                <w:p w14:paraId="217D9BAB">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This function ignores capitalization, spaces, and punctuation.</w:t>
                  </w:r>
                </w:p>
                <w:p w14:paraId="3F6F136D">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w:t>
                  </w:r>
                </w:p>
                <w:p w14:paraId="6265B288">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 Normalize the string: remove non-alphanumeric characters and convert to lowercase</w:t>
                  </w:r>
                </w:p>
                <w:p w14:paraId="69BE4A61">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cleaned_text = ''.join(char.lower() for char in text if char.isalnum())</w:t>
                  </w:r>
                </w:p>
                <w:p w14:paraId="327D500F">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w:t>
                  </w:r>
                </w:p>
                <w:p w14:paraId="2A693119">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 Compare the cleaned string with its reverse</w:t>
                  </w:r>
                </w:p>
                <w:p w14:paraId="1C8773FB">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return cleaned_text == cleaned_text[::-1]</w:t>
                  </w:r>
                </w:p>
                <w:p w14:paraId="28A5E3E2">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p>
                <w:p w14:paraId="7CFB7A3F">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Example usage:</w:t>
                  </w:r>
                </w:p>
                <w:p w14:paraId="2878782C">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print(is_palindrome("A man, a plan, a canal: Panama")) </w:t>
                  </w:r>
                </w:p>
                <w:p w14:paraId="7971359D">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print(is_palindrome("Hello, World!"))</w:t>
                  </w:r>
                  <w:r>
                    <w:rPr>
                      <w:rFonts w:hint="default" w:ascii="Times New Roman" w:hAnsi="Times New Roman" w:eastAsia="Times New Roman"/>
                      <w:b/>
                      <w:i w:val="0"/>
                      <w:smallCaps w:val="0"/>
                      <w:strike w:val="0"/>
                      <w:color w:val="000000"/>
                      <w:sz w:val="18"/>
                      <w:szCs w:val="18"/>
                      <w:u w:val="none"/>
                      <w:shd w:val="clear" w:fill="auto"/>
                      <w:vertAlign w:val="baseline"/>
                      <w:lang w:val="en-US"/>
                    </w:rPr>
                    <w:t xml:space="preserve"> </w:t>
                  </w:r>
                </w:p>
              </w:tc>
              <w:tc>
                <w:tcPr>
                  <w:tcW w:w="4178" w:type="dxa"/>
                </w:tcPr>
                <w:p w14:paraId="3076AF21">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Copilot:</w:t>
                  </w:r>
                </w:p>
                <w:p w14:paraId="3EAB1F4C">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def is_palindrome(s):</w:t>
                  </w:r>
                </w:p>
                <w:p w14:paraId="1920A4B4">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 Remove non-alphanumeric characters and convert to lowercase</w:t>
                  </w:r>
                </w:p>
                <w:p w14:paraId="77D58EAA">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s = ''.join(filter(str.isalnum, s)).lower()</w:t>
                  </w:r>
                </w:p>
                <w:p w14:paraId="309FF0FF">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w:t>
                  </w:r>
                </w:p>
                <w:p w14:paraId="16364190">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 Check if the string is equal to its reverse</w:t>
                  </w:r>
                </w:p>
                <w:p w14:paraId="0BB76574">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    return s == s[::-1]</w:t>
                  </w:r>
                </w:p>
                <w:p w14:paraId="4E4E7B95">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p>
                <w:p w14:paraId="7A0A2A96">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Test cases</w:t>
                  </w:r>
                </w:p>
                <w:p w14:paraId="70BCCE43">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print(is_palindrome("racecar")) </w:t>
                  </w:r>
                </w:p>
                <w:p w14:paraId="2FC51AE8">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print(is_palindrome("level")) </w:t>
                  </w:r>
                </w:p>
                <w:p w14:paraId="485926F0">
                  <w:pPr>
                    <w:keepNext w:val="0"/>
                    <w:keepLines w:val="0"/>
                    <w:pageBreakBefore w:val="0"/>
                    <w:widowControl w:val="0"/>
                    <w:spacing w:before="0" w:after="0" w:line="240" w:lineRule="auto"/>
                    <w:ind w:right="0"/>
                    <w:jc w:val="left"/>
                    <w:rPr>
                      <w:rFonts w:hint="default" w:ascii="Times New Roman" w:hAnsi="Times New Roman" w:eastAsia="Times New Roman"/>
                      <w:b w:val="0"/>
                      <w:bCs/>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 xml:space="preserve">print(is_palindrome("hello")) </w:t>
                  </w:r>
                </w:p>
                <w:p w14:paraId="6C969B2C">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b w:val="0"/>
                      <w:bCs/>
                      <w:i w:val="0"/>
                      <w:smallCaps w:val="0"/>
                      <w:strike w:val="0"/>
                      <w:color w:val="000000"/>
                      <w:sz w:val="18"/>
                      <w:szCs w:val="18"/>
                      <w:u w:val="none"/>
                      <w:shd w:val="clear" w:fill="auto"/>
                      <w:vertAlign w:val="baseline"/>
                      <w:lang w:val="en-US"/>
                    </w:rPr>
                    <w:t>print(is_palindrome("No lemon, no melon"))</w:t>
                  </w:r>
                  <w:r>
                    <w:rPr>
                      <w:rFonts w:hint="default" w:ascii="Times New Roman" w:hAnsi="Times New Roman" w:eastAsia="Times New Roman"/>
                      <w:b/>
                      <w:i w:val="0"/>
                      <w:smallCaps w:val="0"/>
                      <w:strike w:val="0"/>
                      <w:color w:val="000000"/>
                      <w:sz w:val="18"/>
                      <w:szCs w:val="18"/>
                      <w:u w:val="none"/>
                      <w:shd w:val="clear" w:fill="auto"/>
                      <w:vertAlign w:val="baseline"/>
                      <w:lang w:val="en-US"/>
                    </w:rPr>
                    <w:t xml:space="preserve"> </w:t>
                  </w:r>
                </w:p>
              </w:tc>
            </w:tr>
            <w:tr w14:paraId="7835C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14:paraId="304DCAE8">
                  <w:pPr>
                    <w:keepNext w:val="0"/>
                    <w:keepLines w:val="0"/>
                    <w:pageBreakBefore w:val="0"/>
                    <w:widowControl w:val="0"/>
                    <w:spacing w:before="0" w:after="0" w:line="240" w:lineRule="auto"/>
                    <w:ind w:right="0"/>
                    <w:jc w:val="left"/>
                    <w:rPr>
                      <w:rFonts w:hint="default" w:ascii="Times New Roman" w:hAnsi="Times New Roman" w:eastAsia="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b/>
                      <w:i w:val="0"/>
                      <w:smallCaps w:val="0"/>
                      <w:strike w:val="0"/>
                      <w:color w:val="000000"/>
                      <w:sz w:val="18"/>
                      <w:szCs w:val="18"/>
                      <w:u w:val="none"/>
                      <w:shd w:val="clear" w:fill="auto"/>
                      <w:vertAlign w:val="baseline"/>
                      <w:lang w:val="en-US"/>
                    </w:rPr>
                    <w:t>Output: True</w:t>
                  </w:r>
                </w:p>
                <w:p w14:paraId="001E0152">
                  <w:pPr>
                    <w:keepNext w:val="0"/>
                    <w:keepLines w:val="0"/>
                    <w:pageBreakBefore w:val="0"/>
                    <w:widowControl w:val="0"/>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hint="default" w:ascii="Times New Roman" w:hAnsi="Times New Roman" w:eastAsia="Times New Roman"/>
                      <w:b/>
                      <w:i w:val="0"/>
                      <w:smallCaps w:val="0"/>
                      <w:strike w:val="0"/>
                      <w:color w:val="000000"/>
                      <w:sz w:val="18"/>
                      <w:szCs w:val="18"/>
                      <w:u w:val="none"/>
                      <w:shd w:val="clear" w:fill="auto"/>
                      <w:vertAlign w:val="baseline"/>
                      <w:lang w:val="en-US"/>
                    </w:rPr>
                    <w:t>Output: False</w:t>
                  </w:r>
                </w:p>
              </w:tc>
              <w:tc>
                <w:tcPr>
                  <w:tcW w:w="4178" w:type="dxa"/>
                </w:tcPr>
                <w:p w14:paraId="70DCB147">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True</w:t>
                  </w:r>
                </w:p>
                <w:p w14:paraId="1C2B23FA">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True</w:t>
                  </w:r>
                </w:p>
                <w:p w14:paraId="74418C86">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False</w:t>
                  </w:r>
                </w:p>
                <w:p w14:paraId="2CCF963E">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True</w:t>
                  </w:r>
                </w:p>
              </w:tc>
            </w:tr>
          </w:tbl>
          <w:p w14:paraId="224AEA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B851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xml:space="preserve"> Comparision and Observations:</w:t>
            </w:r>
            <w:r>
              <w:rPr>
                <w:rFonts w:ascii="Symbol" w:hAnsi="Symbol" w:eastAsia="Symbol" w:cs="Symbol"/>
                <w:sz w:val="24"/>
              </w:rPr>
              <w:t>·</w:t>
            </w:r>
            <w:r>
              <w:rPr>
                <w:b/>
                <w:bCs/>
              </w:rPr>
              <w:t>Clarity vs. Conciseness:</w:t>
            </w:r>
            <w:r>
              <w:t xml:space="preserve"> Gemini prioritizes clarity and education, offering a solution that's easy to understand for beginners. Copilot prioritizes speed and directness, providing a solution that's immediately useful for experienced programmers.</w:t>
            </w:r>
          </w:p>
          <w:p w14:paraId="1FB15969">
            <w:pPr>
              <w:pStyle w:val="1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bCs/>
              </w:rPr>
              <w:t>Preprocessing:</w:t>
            </w:r>
            <w:r>
              <w:t xml:space="preserve"> Both models correctly handle the need for </w:t>
            </w:r>
            <w:r>
              <w:rPr>
                <w:b/>
                <w:bCs/>
              </w:rPr>
              <w:t>preprocessing</w:t>
            </w:r>
            <w:r>
              <w:t xml:space="preserve"> the input string (removing non-alphanumeric characters and normalizing case). They both use a similar approach of converting the string to lowercase and filtering out unwanted characters before performing the palindrome check.</w:t>
            </w:r>
          </w:p>
          <w:p w14:paraId="712D40B1">
            <w:pPr>
              <w:pStyle w:val="15"/>
              <w:keepNext w:val="0"/>
              <w:keepLines w:val="0"/>
              <w:widowControl/>
              <w:suppressLineNumbers w:val="0"/>
            </w:pPr>
            <w:r>
              <w:rPr>
                <w:rFonts w:hint="default" w:ascii="Symbol" w:hAnsi="Symbol" w:eastAsia="Symbol" w:cs="Symbol"/>
                <w:sz w:val="24"/>
              </w:rPr>
              <w:t>·</w:t>
            </w:r>
            <w:r>
              <w:rPr>
                <w:b/>
                <w:bCs/>
              </w:rPr>
              <w:t>The Check:</w:t>
            </w:r>
            <w:r>
              <w:t xml:space="preserve"> The core logic for checking the palindrome (</w:t>
            </w:r>
            <w:r>
              <w:rPr>
                <w:rStyle w:val="14"/>
              </w:rPr>
              <w:t>text == text[::-1]</w:t>
            </w:r>
            <w:r>
              <w:t>) is identical in both outputs, which is a standard and highly efficient method in Python.</w:t>
            </w:r>
          </w:p>
          <w:p w14:paraId="21EF1BD7">
            <w:pPr>
              <w:pStyle w:val="15"/>
              <w:keepNext w:val="0"/>
              <w:keepLines w:val="0"/>
              <w:widowControl/>
              <w:suppressLineNumbers w:val="0"/>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Symbol" w:hAnsi="Symbol" w:eastAsia="Symbol" w:cs="Symbol"/>
                <w:sz w:val="24"/>
              </w:rPr>
              <w:t>·</w:t>
            </w:r>
            <w:r>
              <w:rPr>
                <w:rFonts w:hint="eastAsia" w:ascii="SimSun" w:hAnsi="SimSun" w:eastAsia="SimSun" w:cs="SimSun"/>
                <w:sz w:val="24"/>
              </w:rPr>
              <w:t xml:space="preserve">  </w:t>
            </w:r>
            <w:r>
              <w:rPr>
                <w:b/>
                <w:bCs/>
              </w:rPr>
              <w:t>Target Audience:</w:t>
            </w:r>
            <w:r>
              <w:t xml:space="preserve"> The main difference is the implied audience. Gemini's response is geared toward someone who wants to learn the concept, while Copilot's is for someone who already knows the concept and just needs the code</w:t>
            </w:r>
            <w:r>
              <w:rPr>
                <w:rFonts w:hint="default"/>
                <w:lang w:val="en-US"/>
              </w:rPr>
              <w:t>.</w:t>
            </w:r>
          </w:p>
          <w:tbl>
            <w:tblPr>
              <w:tblStyle w:val="18"/>
              <w:tblpPr w:leftFromText="180" w:rightFromText="180" w:vertAnchor="text" w:horzAnchor="page" w:tblpX="245" w:tblpY="84"/>
              <w:tblOverlap w:val="never"/>
              <w:tblW w:w="7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6"/>
              <w:gridCol w:w="2606"/>
              <w:gridCol w:w="2606"/>
            </w:tblGrid>
            <w:tr w14:paraId="296C3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6" w:type="dxa"/>
                </w:tcPr>
                <w:p w14:paraId="16E77BF9">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Feature</w:t>
                  </w:r>
                </w:p>
              </w:tc>
              <w:tc>
                <w:tcPr>
                  <w:tcW w:w="2606" w:type="dxa"/>
                </w:tcPr>
                <w:p w14:paraId="5B81B9B9">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Gemini</w:t>
                  </w:r>
                </w:p>
              </w:tc>
              <w:tc>
                <w:tcPr>
                  <w:tcW w:w="2606" w:type="dxa"/>
                </w:tcPr>
                <w:p w14:paraId="31282337">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Copilot</w:t>
                  </w:r>
                </w:p>
              </w:tc>
            </w:tr>
            <w:tr w14:paraId="0B25D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6" w:type="dxa"/>
                </w:tcPr>
                <w:p w14:paraId="57AE6E23">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Code style</w:t>
                  </w:r>
                </w:p>
              </w:tc>
              <w:tc>
                <w:tcPr>
                  <w:tcW w:w="2606" w:type="dxa"/>
                </w:tcPr>
                <w:p w14:paraId="56146CED">
                  <w:pPr>
                    <w:keepNext w:val="0"/>
                    <w:keepLines w:val="0"/>
                    <w:pageBreakBefore w:val="0"/>
                    <w:widowControl w:val="0"/>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SimSun" w:hAnsi="SimSun" w:eastAsia="SimSun" w:cs="SimSun"/>
                      <w:sz w:val="24"/>
                      <w:szCs w:val="24"/>
                    </w:rPr>
                    <w:t>Often more concise and leverages Pythonic idioms.</w:t>
                  </w:r>
                </w:p>
              </w:tc>
              <w:tc>
                <w:tcPr>
                  <w:tcW w:w="2606" w:type="dxa"/>
                </w:tcPr>
                <w:p w14:paraId="2FE0AE48">
                  <w:pPr>
                    <w:keepNext w:val="0"/>
                    <w:keepLines w:val="0"/>
                    <w:pageBreakBefore w:val="0"/>
                    <w:widowControl w:val="0"/>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SimSun" w:hAnsi="SimSun" w:eastAsia="SimSun" w:cs="SimSun"/>
                      <w:sz w:val="24"/>
                      <w:szCs w:val="24"/>
                    </w:rPr>
                    <w:t>Can be slightly more verbose, but still correct and readable.</w:t>
                  </w:r>
                </w:p>
              </w:tc>
            </w:tr>
            <w:tr w14:paraId="716B3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6" w:type="dxa"/>
                </w:tcPr>
                <w:p w14:paraId="2F3B8492">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Explainations</w:t>
                  </w:r>
                </w:p>
              </w:tc>
              <w:tc>
                <w:tcPr>
                  <w:tcW w:w="2606" w:type="dxa"/>
                </w:tcPr>
                <w:p w14:paraId="733E8AD1">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Provides detailed comments and a descriptive function docstring.</w:t>
                  </w:r>
                </w:p>
              </w:tc>
              <w:tc>
                <w:tcPr>
                  <w:tcW w:w="2606" w:type="dxa"/>
                </w:tcPr>
                <w:p w14:paraId="7613818D">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Provides minimal to no explanation beyond the code itself.</w:t>
                  </w:r>
                </w:p>
              </w:tc>
            </w:tr>
            <w:tr w14:paraId="10CAA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6" w:type="dxa"/>
                </w:tcPr>
                <w:p w14:paraId="78228E82">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Use Case</w:t>
                  </w:r>
                </w:p>
              </w:tc>
              <w:tc>
                <w:tcPr>
                  <w:tcW w:w="2606" w:type="dxa"/>
                </w:tcPr>
                <w:p w14:paraId="2ADF8FE6">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 xml:space="preserve">Ideal for learning, as it explains </w:t>
                  </w:r>
                  <w:r>
                    <w:rPr>
                      <w:rFonts w:ascii="SimSun" w:hAnsi="SimSun" w:eastAsia="SimSun" w:cs="SimSun"/>
                      <w:i/>
                      <w:iCs/>
                      <w:sz w:val="24"/>
                      <w:szCs w:val="24"/>
                    </w:rPr>
                    <w:t>why</w:t>
                  </w:r>
                  <w:r>
                    <w:rPr>
                      <w:rFonts w:ascii="SimSun" w:hAnsi="SimSun" w:eastAsia="SimSun" w:cs="SimSun"/>
                      <w:sz w:val="24"/>
                      <w:szCs w:val="24"/>
                    </w:rPr>
                    <w:t xml:space="preserve"> the code works.</w:t>
                  </w:r>
                </w:p>
              </w:tc>
              <w:tc>
                <w:tcPr>
                  <w:tcW w:w="2606" w:type="dxa"/>
                </w:tcPr>
                <w:p w14:paraId="081BEA4B">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Best for rapid development and code completion.</w:t>
                  </w:r>
                </w:p>
              </w:tc>
            </w:tr>
            <w:tr w14:paraId="11B6B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6" w:type="dxa"/>
                </w:tcPr>
                <w:p w14:paraId="75C5A8EC">
                  <w:pPr>
                    <w:keepNext w:val="0"/>
                    <w:keepLines w:val="0"/>
                    <w:pageBreakBefore w:val="0"/>
                    <w:widowControl w:val="0"/>
                    <w:spacing w:before="0" w:after="0" w:line="240" w:lineRule="auto"/>
                    <w:ind w:right="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Output</w:t>
                  </w:r>
                </w:p>
              </w:tc>
              <w:tc>
                <w:tcPr>
                  <w:tcW w:w="2606" w:type="dxa"/>
                </w:tcPr>
                <w:p w14:paraId="7167C554">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A complete, well-documented function with examples.</w:t>
                  </w:r>
                </w:p>
              </w:tc>
              <w:tc>
                <w:tcPr>
                  <w:tcW w:w="2606" w:type="dxa"/>
                </w:tcPr>
                <w:p w14:paraId="609F7598">
                  <w:pPr>
                    <w:keepNext w:val="0"/>
                    <w:keepLines w:val="0"/>
                    <w:pageBreakBefore w:val="0"/>
                    <w:widowControl w:val="0"/>
                    <w:spacing w:before="0" w:after="0" w:line="240" w:lineRule="auto"/>
                    <w:ind w:right="0"/>
                    <w:jc w:val="left"/>
                    <w:rPr>
                      <w:rFonts w:ascii="SimSun" w:hAnsi="SimSun" w:eastAsia="SimSun" w:cs="SimSun"/>
                      <w:sz w:val="24"/>
                      <w:szCs w:val="24"/>
                    </w:rPr>
                  </w:pPr>
                  <w:r>
                    <w:rPr>
                      <w:rFonts w:ascii="SimSun" w:hAnsi="SimSun" w:eastAsia="SimSun" w:cs="SimSun"/>
                      <w:sz w:val="24"/>
                      <w:szCs w:val="24"/>
                    </w:rPr>
                    <w:t>A direct, functional code snippet.</w:t>
                  </w:r>
                </w:p>
              </w:tc>
            </w:tr>
          </w:tbl>
          <w:p w14:paraId="02549C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FDF69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Description#3</w:t>
            </w:r>
          </w:p>
          <w:p w14:paraId="000000AD">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Ask Gemini to explain a Python function (to calculate area of various shapes) line by line..</w:t>
            </w:r>
          </w:p>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Output#3</w:t>
            </w:r>
          </w:p>
          <w:p w14:paraId="000000AF">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Detailed explanation with code snippet</w:t>
            </w:r>
          </w:p>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C6F3B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2E3DF9">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math</w:t>
            </w:r>
          </w:p>
          <w:p w14:paraId="0A7B52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4C8F3A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calculate_area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shape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kwargs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914CB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67CA56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Calculates the area of various shapes.</w:t>
            </w:r>
          </w:p>
          <w:p w14:paraId="4465620F">
            <w:pPr>
              <w:keepNext w:val="0"/>
              <w:keepLines w:val="0"/>
              <w:widowControl/>
              <w:suppressLineNumbers w:val="0"/>
              <w:jc w:val="left"/>
            </w:pPr>
          </w:p>
          <w:p w14:paraId="23C8304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Args:</w:t>
            </w:r>
          </w:p>
          <w:p w14:paraId="7FF928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shape (str): The shape for which to calculate the area ('circle' or 'rectangle').</w:t>
            </w:r>
          </w:p>
          <w:p w14:paraId="0D3500C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**kwargs: Keyword arguments for the shape's dimensions.</w:t>
            </w:r>
          </w:p>
          <w:p w14:paraId="7C0E56E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For 'circle', provide 'radius'.</w:t>
            </w:r>
          </w:p>
          <w:p w14:paraId="3514DD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For 'rectangle', provide 'length' and 'width'.</w:t>
            </w:r>
          </w:p>
          <w:p w14:paraId="097E861F">
            <w:pPr>
              <w:keepNext w:val="0"/>
              <w:keepLines w:val="0"/>
              <w:widowControl/>
              <w:suppressLineNumbers w:val="0"/>
              <w:jc w:val="left"/>
            </w:pPr>
          </w:p>
          <w:p w14:paraId="7387FFC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Returns:</w:t>
            </w:r>
          </w:p>
          <w:p w14:paraId="4CBE1ED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float: The calculated area.</w:t>
            </w:r>
          </w:p>
          <w:p w14:paraId="23B5DB89">
            <w:pPr>
              <w:keepNext w:val="0"/>
              <w:keepLines w:val="0"/>
              <w:widowControl/>
              <w:suppressLineNumbers w:val="0"/>
              <w:jc w:val="left"/>
            </w:pPr>
          </w:p>
          <w:p w14:paraId="661854C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Raises:</w:t>
            </w:r>
          </w:p>
          <w:p w14:paraId="32BF1B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ValueError: If the shape is not supported or required dimensions are missing.</w:t>
            </w:r>
          </w:p>
          <w:p w14:paraId="60C78D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689A19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shape.lower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'circle'</w:t>
            </w:r>
            <w:r>
              <w:rPr>
                <w:rFonts w:hint="default" w:ascii="Consolas" w:hAnsi="Consolas" w:eastAsia="Consolas" w:cs="Consolas"/>
                <w:b w:val="0"/>
                <w:bCs w:val="0"/>
                <w:color w:val="DCDCDC"/>
                <w:kern w:val="0"/>
                <w:sz w:val="16"/>
                <w:szCs w:val="16"/>
                <w:shd w:val="clear" w:fill="1E1E1E"/>
                <w:lang w:val="en-US" w:eastAsia="zh-CN" w:bidi="ar"/>
              </w:rPr>
              <w:t>:</w:t>
            </w:r>
          </w:p>
          <w:p w14:paraId="77073B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kwargs</w:t>
            </w:r>
            <w:r>
              <w:rPr>
                <w:rFonts w:hint="default" w:ascii="Consolas" w:hAnsi="Consolas" w:eastAsia="Consolas" w:cs="Consolas"/>
                <w:b w:val="0"/>
                <w:bCs w:val="0"/>
                <w:color w:val="DCDCDC"/>
                <w:kern w:val="0"/>
                <w:sz w:val="16"/>
                <w:szCs w:val="16"/>
                <w:shd w:val="clear" w:fill="1E1E1E"/>
                <w:lang w:val="en-US" w:eastAsia="zh-CN" w:bidi="ar"/>
              </w:rPr>
              <w:t>:</w:t>
            </w:r>
          </w:p>
          <w:p w14:paraId="58089F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radius = kwargs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'radius'</w:t>
            </w:r>
            <w:r>
              <w:rPr>
                <w:rFonts w:hint="default" w:ascii="Consolas" w:hAnsi="Consolas" w:eastAsia="Consolas" w:cs="Consolas"/>
                <w:b w:val="0"/>
                <w:bCs w:val="0"/>
                <w:color w:val="DCDCDC"/>
                <w:kern w:val="0"/>
                <w:sz w:val="16"/>
                <w:szCs w:val="16"/>
                <w:shd w:val="clear" w:fill="1E1E1E"/>
                <w:lang w:val="en-US" w:eastAsia="zh-CN" w:bidi="ar"/>
              </w:rPr>
              <w:t>]</w:t>
            </w:r>
          </w:p>
          <w:p w14:paraId="715FCAB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math.pi * radius**</w:t>
            </w:r>
            <w:r>
              <w:rPr>
                <w:rFonts w:hint="default" w:ascii="Consolas" w:hAnsi="Consolas" w:eastAsia="Consolas" w:cs="Consolas"/>
                <w:b w:val="0"/>
                <w:bCs w:val="0"/>
                <w:color w:val="B5CEA8"/>
                <w:kern w:val="0"/>
                <w:sz w:val="16"/>
                <w:szCs w:val="16"/>
                <w:shd w:val="clear" w:fill="1E1E1E"/>
                <w:lang w:val="en-US" w:eastAsia="zh-CN" w:bidi="ar"/>
              </w:rPr>
              <w:t>2</w:t>
            </w:r>
          </w:p>
          <w:p w14:paraId="75F2D9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221399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"For a circle, 'radius' must be provided."</w:t>
            </w:r>
            <w:r>
              <w:rPr>
                <w:rFonts w:hint="default" w:ascii="Consolas" w:hAnsi="Consolas" w:eastAsia="Consolas" w:cs="Consolas"/>
                <w:b w:val="0"/>
                <w:bCs w:val="0"/>
                <w:color w:val="DCDCDC"/>
                <w:kern w:val="0"/>
                <w:sz w:val="16"/>
                <w:szCs w:val="16"/>
                <w:shd w:val="clear" w:fill="1E1E1E"/>
                <w:lang w:val="en-US" w:eastAsia="zh-CN" w:bidi="ar"/>
              </w:rPr>
              <w:t>)</w:t>
            </w:r>
          </w:p>
          <w:p w14:paraId="52C11E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shape.lower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p>
          <w:p w14:paraId="5BDE51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kwargs </w:t>
            </w:r>
            <w:r>
              <w:rPr>
                <w:rFonts w:hint="default" w:ascii="Consolas" w:hAnsi="Consolas" w:eastAsia="Consolas" w:cs="Consolas"/>
                <w:b w:val="0"/>
                <w:bCs w:val="0"/>
                <w:color w:val="82C6FF"/>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kwargs</w:t>
            </w:r>
            <w:r>
              <w:rPr>
                <w:rFonts w:hint="default" w:ascii="Consolas" w:hAnsi="Consolas" w:eastAsia="Consolas" w:cs="Consolas"/>
                <w:b w:val="0"/>
                <w:bCs w:val="0"/>
                <w:color w:val="DCDCDC"/>
                <w:kern w:val="0"/>
                <w:sz w:val="16"/>
                <w:szCs w:val="16"/>
                <w:shd w:val="clear" w:fill="1E1E1E"/>
                <w:lang w:val="en-US" w:eastAsia="zh-CN" w:bidi="ar"/>
              </w:rPr>
              <w:t>:</w:t>
            </w:r>
          </w:p>
          <w:p w14:paraId="345479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length = kwargs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'length'</w:t>
            </w:r>
            <w:r>
              <w:rPr>
                <w:rFonts w:hint="default" w:ascii="Consolas" w:hAnsi="Consolas" w:eastAsia="Consolas" w:cs="Consolas"/>
                <w:b w:val="0"/>
                <w:bCs w:val="0"/>
                <w:color w:val="DCDCDC"/>
                <w:kern w:val="0"/>
                <w:sz w:val="16"/>
                <w:szCs w:val="16"/>
                <w:shd w:val="clear" w:fill="1E1E1E"/>
                <w:lang w:val="en-US" w:eastAsia="zh-CN" w:bidi="ar"/>
              </w:rPr>
              <w:t>]</w:t>
            </w:r>
          </w:p>
          <w:p w14:paraId="709BAB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width = kwargs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w:t>
            </w:r>
            <w:r>
              <w:rPr>
                <w:rFonts w:hint="default" w:ascii="Consolas" w:hAnsi="Consolas" w:eastAsia="Consolas" w:cs="Consolas"/>
                <w:b w:val="0"/>
                <w:bCs w:val="0"/>
                <w:color w:val="DCDCDC"/>
                <w:kern w:val="0"/>
                <w:sz w:val="16"/>
                <w:szCs w:val="16"/>
                <w:shd w:val="clear" w:fill="1E1E1E"/>
                <w:lang w:val="en-US" w:eastAsia="zh-CN" w:bidi="ar"/>
              </w:rPr>
              <w:t>]</w:t>
            </w:r>
          </w:p>
          <w:p w14:paraId="479401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length * width</w:t>
            </w:r>
          </w:p>
          <w:p w14:paraId="03A9742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7B17F2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"For a rectangle, 'length' and 'width' must be provided."</w:t>
            </w:r>
            <w:r>
              <w:rPr>
                <w:rFonts w:hint="default" w:ascii="Consolas" w:hAnsi="Consolas" w:eastAsia="Consolas" w:cs="Consolas"/>
                <w:b w:val="0"/>
                <w:bCs w:val="0"/>
                <w:color w:val="DCDCDC"/>
                <w:kern w:val="0"/>
                <w:sz w:val="16"/>
                <w:szCs w:val="16"/>
                <w:shd w:val="clear" w:fill="1E1E1E"/>
                <w:lang w:val="en-US" w:eastAsia="zh-CN" w:bidi="ar"/>
              </w:rPr>
              <w:t>)</w:t>
            </w:r>
          </w:p>
          <w:p w14:paraId="74C459F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51FE62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"Unsupported shape. Please choose 'circle' or 'rectangle'."</w:t>
            </w:r>
            <w:r>
              <w:rPr>
                <w:rFonts w:hint="default" w:ascii="Consolas" w:hAnsi="Consolas" w:eastAsia="Consolas" w:cs="Consolas"/>
                <w:b w:val="0"/>
                <w:bCs w:val="0"/>
                <w:color w:val="DCDCDC"/>
                <w:kern w:val="0"/>
                <w:sz w:val="16"/>
                <w:szCs w:val="16"/>
                <w:shd w:val="clear" w:fill="1E1E1E"/>
                <w:lang w:val="en-US" w:eastAsia="zh-CN" w:bidi="ar"/>
              </w:rPr>
              <w:t>)</w:t>
            </w:r>
          </w:p>
          <w:p w14:paraId="3C1F5B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2341FD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1: Valid circle</w:t>
            </w:r>
          </w:p>
          <w:p w14:paraId="780EFD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2E6631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circle_area_test =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radius=</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CDCDC"/>
                <w:kern w:val="0"/>
                <w:sz w:val="16"/>
                <w:szCs w:val="16"/>
                <w:shd w:val="clear" w:fill="1E1E1E"/>
                <w:lang w:val="en-US" w:eastAsia="zh-CN" w:bidi="ar"/>
              </w:rPr>
              <w:t>)</w:t>
            </w:r>
          </w:p>
          <w:p w14:paraId="0BA84A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1 (Circle): Area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circle_area_test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42AAC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0FB96E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1 (Circle):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0C66C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B7274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2: Valid rectangle</w:t>
            </w:r>
          </w:p>
          <w:p w14:paraId="3133C59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2D8834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rectangle_area_test =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length=</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CDCDC"/>
                <w:kern w:val="0"/>
                <w:sz w:val="16"/>
                <w:szCs w:val="16"/>
                <w:shd w:val="clear" w:fill="1E1E1E"/>
                <w:lang w:val="en-US" w:eastAsia="zh-CN" w:bidi="ar"/>
              </w:rPr>
              <w:t>)</w:t>
            </w:r>
          </w:p>
          <w:p w14:paraId="08B8D7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2 (Rectangle): Area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rectangle_area_test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1C076F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55A4A2F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2 (Rectangle):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CF0C745">
            <w:pPr>
              <w:keepNext w:val="0"/>
              <w:keepLines w:val="0"/>
              <w:widowControl/>
              <w:suppressLineNumbers w:val="0"/>
              <w:jc w:val="left"/>
            </w:pPr>
          </w:p>
          <w:p w14:paraId="5AEB90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3: Circle with missing radius</w:t>
            </w:r>
          </w:p>
          <w:p w14:paraId="247EE0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350DC8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w:t>
            </w:r>
            <w:r>
              <w:rPr>
                <w:rFonts w:hint="default" w:ascii="Consolas" w:hAnsi="Consolas" w:eastAsia="Consolas" w:cs="Consolas"/>
                <w:b w:val="0"/>
                <w:bCs w:val="0"/>
                <w:color w:val="DCDCDC"/>
                <w:kern w:val="0"/>
                <w:sz w:val="16"/>
                <w:szCs w:val="16"/>
                <w:shd w:val="clear" w:fill="1E1E1E"/>
                <w:lang w:val="en-US" w:eastAsia="zh-CN" w:bidi="ar"/>
              </w:rPr>
              <w:t>)</w:t>
            </w:r>
          </w:p>
          <w:p w14:paraId="7A7D608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0A3899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3 (Circle - Missing Radius): Caught expected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040C7FAC">
            <w:pPr>
              <w:keepNext w:val="0"/>
              <w:keepLines w:val="0"/>
              <w:widowControl/>
              <w:suppressLineNumbers w:val="0"/>
              <w:jc w:val="left"/>
            </w:pPr>
          </w:p>
          <w:p w14:paraId="52A2EA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4: Rectangle with missing length</w:t>
            </w:r>
          </w:p>
          <w:p w14:paraId="37A03B7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18CBCA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64257C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24C641A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4 (Rectangle - Missing Length): Caught expected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53D3335">
            <w:pPr>
              <w:keepNext w:val="0"/>
              <w:keepLines w:val="0"/>
              <w:widowControl/>
              <w:suppressLineNumbers w:val="0"/>
              <w:jc w:val="left"/>
            </w:pPr>
          </w:p>
          <w:p w14:paraId="0CDCCC8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5: Rectangle with missing width</w:t>
            </w:r>
          </w:p>
          <w:p w14:paraId="487D85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2DF45A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length=</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14:paraId="71CED99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5A8F453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5 (Rectangle - Missing Width): Caught expected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9A08CFB">
            <w:pPr>
              <w:keepNext w:val="0"/>
              <w:keepLines w:val="0"/>
              <w:widowControl/>
              <w:suppressLineNumbers w:val="0"/>
              <w:jc w:val="left"/>
            </w:pPr>
          </w:p>
          <w:p w14:paraId="596E38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6: Unsupported shape</w:t>
            </w:r>
          </w:p>
          <w:p w14:paraId="42888A6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38114D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'triangle'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base=</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height=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14:paraId="0282EA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745BFC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6 (Unsupported Shape): Caught expected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09D12F8">
            <w:pPr>
              <w:keepNext w:val="0"/>
              <w:keepLines w:val="0"/>
              <w:widowControl/>
              <w:suppressLineNumbers w:val="0"/>
              <w:jc w:val="left"/>
            </w:pPr>
          </w:p>
          <w:p w14:paraId="5128AC2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7: Circle with radius 0</w:t>
            </w:r>
          </w:p>
          <w:p w14:paraId="2F15F39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269DA3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circle_area_zero_radius =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radius=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14:paraId="2D468CC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7 (Circle - Radius 0): Area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circle_area_zero_radius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B48DDA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0AE05B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7 (Circle - Radius 0):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1E595920">
            <w:pPr>
              <w:keepNext w:val="0"/>
              <w:keepLines w:val="0"/>
              <w:widowControl/>
              <w:suppressLineNumbers w:val="0"/>
              <w:jc w:val="left"/>
            </w:pPr>
          </w:p>
          <w:p w14:paraId="18FF33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8: Rectangle with length 0</w:t>
            </w:r>
          </w:p>
          <w:p w14:paraId="2BE779E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098E7F6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rectangle_area_zero_length =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length=</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549565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8 (Rectangle - Length 0): Area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rectangle_area_zero_length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025C19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61D43A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8 (Rectangle - Length 0):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140624B5">
            <w:pPr>
              <w:keepNext w:val="0"/>
              <w:keepLines w:val="0"/>
              <w:widowControl/>
              <w:suppressLineNumbers w:val="0"/>
              <w:jc w:val="left"/>
            </w:pPr>
          </w:p>
          <w:p w14:paraId="7F63CE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Test case 9: Rectangle with width 0</w:t>
            </w:r>
          </w:p>
          <w:p w14:paraId="2DA2C79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68E9B2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rectangle_area_zero_width = calculate_area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'rectangle'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length=</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14:paraId="1BBD13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9 (Rectangle - Width 0): Area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rectangle_area_zero_width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C6E44F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e</w:t>
            </w:r>
            <w:r>
              <w:rPr>
                <w:rFonts w:hint="default" w:ascii="Consolas" w:hAnsi="Consolas" w:eastAsia="Consolas" w:cs="Consolas"/>
                <w:b w:val="0"/>
                <w:bCs w:val="0"/>
                <w:color w:val="DCDCDC"/>
                <w:kern w:val="0"/>
                <w:sz w:val="16"/>
                <w:szCs w:val="16"/>
                <w:shd w:val="clear" w:fill="1E1E1E"/>
                <w:lang w:val="en-US" w:eastAsia="zh-CN" w:bidi="ar"/>
              </w:rPr>
              <w:t>:</w:t>
            </w:r>
          </w:p>
          <w:p w14:paraId="00A1544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"Test Case 9 (Rectangle - Width 0): Error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0F15CB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D737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D9E59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D547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F8676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893A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67C4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F796F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D763D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ABFB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173AE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07814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8A464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540A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6464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196785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0BFB9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436CE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69AC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2055F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DEE3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9ACE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9DABD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5DD3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7AD4DA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F713E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0B787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AE3D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590EA8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C904E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7FD7E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6F43D8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95E2A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DE7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Description#4</w:t>
            </w:r>
          </w:p>
          <w:p w14:paraId="000000B3">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Install and configure Cursor AI. Use it to generate a Python function (e.g., sum of squares).</w:t>
            </w:r>
          </w:p>
          <w:p w14:paraId="000000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Output#4</w:t>
            </w:r>
          </w:p>
          <w:p w14:paraId="000000B5">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Screenshots of working environments with few prompts to generate python code</w:t>
            </w:r>
          </w:p>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4FD34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FBE6F4C">
            <w:pPr>
              <w:keepNext w:val="0"/>
              <w:keepLines w:val="0"/>
              <w:widowControl/>
              <w:suppressLineNumbers w:val="0"/>
              <w:shd w:val="clear" w:fill="1A1A1A"/>
              <w:spacing w:line="228" w:lineRule="atLeast"/>
              <w:jc w:val="left"/>
              <w:rPr>
                <w:rFonts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67D4A59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3684E0C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Calculate the sum of squares of a list of numbers.</w:t>
            </w:r>
          </w:p>
          <w:p w14:paraId="2F8C39D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4C4840D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26C20DF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numbers (list): A list of numbers (integers or floats)</w:t>
            </w:r>
          </w:p>
          <w:p w14:paraId="724B4F4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123239B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5186C9D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float: The sum of squares of all numbers in the list</w:t>
            </w:r>
          </w:p>
          <w:p w14:paraId="42D055A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6C58BE6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Examples:</w:t>
            </w:r>
          </w:p>
          <w:p w14:paraId="1D8CD7A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sum_of_squares([1, 2, 3])</w:t>
            </w:r>
          </w:p>
          <w:p w14:paraId="4AB1F04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14.0</w:t>
            </w:r>
          </w:p>
          <w:p w14:paraId="2F2921A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sum_of_squares([2, 4, 6, 8])</w:t>
            </w:r>
          </w:p>
          <w:p w14:paraId="3309000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120.0</w:t>
            </w:r>
          </w:p>
          <w:p w14:paraId="770DA2B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3B45BF9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3D6C5"/>
                <w:kern w:val="0"/>
                <w:sz w:val="16"/>
                <w:szCs w:val="16"/>
                <w:shd w:val="clear" w:fill="1A1A1A"/>
                <w:lang w:val="en-US" w:eastAsia="zh-CN" w:bidi="ar"/>
              </w:rPr>
              <w:t>not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4748A3F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p>
          <w:p w14:paraId="09D16AF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4A2D76C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3799E3C4">
            <w:pPr>
              <w:keepNext w:val="0"/>
              <w:keepLines w:val="0"/>
              <w:widowControl/>
              <w:suppressLineNumbers w:val="0"/>
              <w:shd w:val="clear" w:fill="1A1A1A"/>
              <w:spacing w:after="168" w:afterAutospacing="0" w:line="228" w:lineRule="atLeast"/>
              <w:jc w:val="left"/>
              <w:rPr>
                <w:rFonts w:hint="default" w:ascii="Consolas" w:hAnsi="Consolas" w:eastAsia="Consolas" w:cs="Consolas"/>
                <w:b w:val="0"/>
                <w:bCs w:val="0"/>
                <w:color w:val="D8DEE9"/>
                <w:sz w:val="16"/>
                <w:szCs w:val="16"/>
              </w:rPr>
            </w:pPr>
          </w:p>
          <w:p w14:paraId="1722AED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sum_of_squares_range</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start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end</w:t>
            </w:r>
            <w:r>
              <w:rPr>
                <w:rFonts w:hint="default" w:ascii="Consolas" w:hAnsi="Consolas" w:eastAsia="Consolas" w:cs="Consolas"/>
                <w:b w:val="0"/>
                <w:bCs w:val="0"/>
                <w:color w:val="D8DEE9"/>
                <w:kern w:val="0"/>
                <w:sz w:val="16"/>
                <w:szCs w:val="16"/>
                <w:shd w:val="clear" w:fill="1A1A1A"/>
                <w:lang w:val="en-US" w:eastAsia="zh-CN" w:bidi="ar"/>
              </w:rPr>
              <w:t>):</w:t>
            </w:r>
          </w:p>
          <w:p w14:paraId="1C612C9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30BB33E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Calculate the sum of squares for a range of consecutive integers.</w:t>
            </w:r>
          </w:p>
          <w:p w14:paraId="55BECEB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2405243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43BBB28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start (int): Starting number (inclusive)</w:t>
            </w:r>
          </w:p>
          <w:p w14:paraId="51EC19D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end (int): Ending number (inclusive)</w:t>
            </w:r>
          </w:p>
          <w:p w14:paraId="11A133A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44AD771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07EBD3A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float: The sum of squares from start to end</w:t>
            </w:r>
          </w:p>
          <w:p w14:paraId="39A4C03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10AFCF8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Examples:</w:t>
            </w:r>
          </w:p>
          <w:p w14:paraId="04B5399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sum_of_squares_range(1, 3)</w:t>
            </w:r>
          </w:p>
          <w:p w14:paraId="30133CD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14.0</w:t>
            </w:r>
          </w:p>
          <w:p w14:paraId="3D010D1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sum_of_squares_range(1, 5)</w:t>
            </w:r>
          </w:p>
          <w:p w14:paraId="05F32AE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55.0</w:t>
            </w:r>
          </w:p>
          <w:p w14:paraId="13E7F70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124D171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start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&gt;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end</w:t>
            </w:r>
            <w:r>
              <w:rPr>
                <w:rFonts w:hint="default" w:ascii="Consolas" w:hAnsi="Consolas" w:eastAsia="Consolas" w:cs="Consolas"/>
                <w:b w:val="0"/>
                <w:bCs w:val="0"/>
                <w:color w:val="D8DEE9"/>
                <w:kern w:val="0"/>
                <w:sz w:val="16"/>
                <w:szCs w:val="16"/>
                <w:shd w:val="clear" w:fill="1A1A1A"/>
                <w:lang w:val="en-US" w:eastAsia="zh-CN" w:bidi="ar"/>
              </w:rPr>
              <w:t>:</w:t>
            </w:r>
          </w:p>
          <w:p w14:paraId="7FA3169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p>
          <w:p w14:paraId="3BC388A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23C30BE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i</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i</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range</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start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end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p>
          <w:p w14:paraId="59E3F66A">
            <w:pPr>
              <w:keepNext w:val="0"/>
              <w:keepLines w:val="0"/>
              <w:widowControl/>
              <w:suppressLineNumbers w:val="0"/>
              <w:spacing w:after="240" w:afterAutospacing="0"/>
              <w:jc w:val="left"/>
            </w:pPr>
          </w:p>
          <w:p w14:paraId="6A333CC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i/>
                <w:iCs/>
                <w:color w:val="FFFFFF"/>
                <w:kern w:val="0"/>
                <w:sz w:val="16"/>
                <w:szCs w:val="16"/>
                <w:shd w:val="clear" w:fill="1A1A1A"/>
                <w:lang w:val="en-US" w:eastAsia="zh-CN" w:bidi="ar"/>
              </w:rPr>
              <w:t># Example usage and testing</w:t>
            </w:r>
          </w:p>
          <w:p w14:paraId="0663391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__name__</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"__main__"</w:t>
            </w:r>
            <w:r>
              <w:rPr>
                <w:rFonts w:hint="default" w:ascii="Consolas" w:hAnsi="Consolas" w:eastAsia="Consolas" w:cs="Consolas"/>
                <w:b w:val="0"/>
                <w:bCs w:val="0"/>
                <w:color w:val="D8DEE9"/>
                <w:kern w:val="0"/>
                <w:sz w:val="16"/>
                <w:szCs w:val="16"/>
                <w:shd w:val="clear" w:fill="1A1A1A"/>
                <w:lang w:val="en-US" w:eastAsia="zh-CN" w:bidi="ar"/>
              </w:rPr>
              <w:t>:</w:t>
            </w:r>
          </w:p>
          <w:p w14:paraId="7B2AC44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with a list of numbers</w:t>
            </w:r>
          </w:p>
          <w:p w14:paraId="6BDDF7D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3</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4</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5</w:t>
            </w:r>
            <w:r>
              <w:rPr>
                <w:rFonts w:hint="default" w:ascii="Consolas" w:hAnsi="Consolas" w:eastAsia="Consolas" w:cs="Consolas"/>
                <w:b w:val="0"/>
                <w:bCs w:val="0"/>
                <w:color w:val="D6D6DD"/>
                <w:kern w:val="0"/>
                <w:sz w:val="16"/>
                <w:szCs w:val="16"/>
                <w:shd w:val="clear" w:fill="1A1A1A"/>
                <w:lang w:val="en-US" w:eastAsia="zh-CN" w:bidi="ar"/>
              </w:rPr>
              <w:t>]</w:t>
            </w:r>
          </w:p>
          <w:p w14:paraId="284C0EC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result1</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D6D6DD"/>
                <w:kern w:val="0"/>
                <w:sz w:val="16"/>
                <w:szCs w:val="16"/>
                <w:shd w:val="clear" w:fill="1A1A1A"/>
                <w:lang w:val="en-US" w:eastAsia="zh-CN" w:bidi="ar"/>
              </w:rPr>
              <w:t>)</w:t>
            </w:r>
          </w:p>
          <w:p w14:paraId="55D526E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squares of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result1</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079CAA1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3EB5C37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with a range</w:t>
            </w:r>
          </w:p>
          <w:p w14:paraId="66E195F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start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end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5</w:t>
            </w:r>
          </w:p>
          <w:p w14:paraId="0AE5097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result2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sum_of_squares_range</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start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end</w:t>
            </w:r>
            <w:r>
              <w:rPr>
                <w:rFonts w:hint="default" w:ascii="Consolas" w:hAnsi="Consolas" w:eastAsia="Consolas" w:cs="Consolas"/>
                <w:b w:val="0"/>
                <w:bCs w:val="0"/>
                <w:color w:val="D6D6DD"/>
                <w:kern w:val="0"/>
                <w:sz w:val="16"/>
                <w:szCs w:val="16"/>
                <w:shd w:val="clear" w:fill="1A1A1A"/>
                <w:lang w:val="en-US" w:eastAsia="zh-CN" w:bidi="ar"/>
              </w:rPr>
              <w:t>)</w:t>
            </w:r>
          </w:p>
          <w:p w14:paraId="241491C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squares from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start</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to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end</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result2</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1D5F207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2E301BB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with empty list</w:t>
            </w:r>
          </w:p>
          <w:p w14:paraId="15D5B7D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empty_result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w:t>
            </w:r>
            <w:r>
              <w:rPr>
                <w:rFonts w:hint="default" w:ascii="Consolas" w:hAnsi="Consolas" w:eastAsia="Consolas" w:cs="Consolas"/>
                <w:b w:val="0"/>
                <w:bCs w:val="0"/>
                <w:color w:val="D6D6DD"/>
                <w:kern w:val="0"/>
                <w:sz w:val="16"/>
                <w:szCs w:val="16"/>
                <w:shd w:val="clear" w:fill="1A1A1A"/>
                <w:lang w:val="en-US" w:eastAsia="zh-CN" w:bidi="ar"/>
              </w:rPr>
              <w:t>([])</w:t>
            </w:r>
          </w:p>
          <w:p w14:paraId="1BCFAB8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squares of empty list: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empty_result</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14DDA60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0D7E401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with negative numbers</w:t>
            </w:r>
          </w:p>
          <w:p w14:paraId="6912828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negative_numbers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p>
          <w:p w14:paraId="745407F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result3</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sum_of_squares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negative_numbers</w:t>
            </w:r>
            <w:r>
              <w:rPr>
                <w:rFonts w:hint="default" w:ascii="Consolas" w:hAnsi="Consolas" w:eastAsia="Consolas" w:cs="Consolas"/>
                <w:b w:val="0"/>
                <w:bCs w:val="0"/>
                <w:color w:val="D6D6DD"/>
                <w:kern w:val="0"/>
                <w:sz w:val="16"/>
                <w:szCs w:val="16"/>
                <w:shd w:val="clear" w:fill="1A1A1A"/>
                <w:lang w:val="en-US" w:eastAsia="zh-CN" w:bidi="ar"/>
              </w:rPr>
              <w:t>)</w:t>
            </w:r>
          </w:p>
          <w:p w14:paraId="1593315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squares of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negative_numbers</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result3</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1E1E7621">
            <w:pPr>
              <w:keepNext w:val="0"/>
              <w:keepLines w:val="0"/>
              <w:widowControl/>
              <w:suppressLineNumbers w:val="0"/>
              <w:jc w:val="left"/>
            </w:pPr>
          </w:p>
          <w:p w14:paraId="0C0D5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drawing>
                <wp:inline distT="0" distB="0" distL="114300" distR="114300">
                  <wp:extent cx="4959985" cy="2789555"/>
                  <wp:effectExtent l="0" t="0" r="8255"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4959985" cy="2789555"/>
                          </a:xfrm>
                          <a:prstGeom prst="rect">
                            <a:avLst/>
                          </a:prstGeom>
                          <a:noFill/>
                          <a:ln>
                            <a:noFill/>
                          </a:ln>
                        </pic:spPr>
                      </pic:pic>
                    </a:graphicData>
                  </a:graphic>
                </wp:inline>
              </w:drawing>
            </w:r>
          </w:p>
          <w:p w14:paraId="0000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Description#5</w:t>
            </w:r>
          </w:p>
          <w:p w14:paraId="000000B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Student need to write code to calculate sum of </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o</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dd number and even numbers in the list</w:t>
            </w:r>
          </w:p>
          <w:p w14:paraId="000000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Output#5</w:t>
            </w:r>
          </w:p>
          <w:p w14:paraId="000000B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Refactored code written by student with improved logic</w:t>
            </w:r>
          </w:p>
          <w:p w14:paraId="000000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62E472CD">
            <w:pPr>
              <w:keepNext w:val="0"/>
              <w:keepLines w:val="0"/>
              <w:widowControl/>
              <w:suppressLineNumbers w:val="0"/>
              <w:shd w:val="clear" w:fill="1A1A1A"/>
              <w:spacing w:line="228" w:lineRule="atLeast"/>
              <w:jc w:val="left"/>
              <w:rPr>
                <w:rFonts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calculate_odd_even_sums_basic</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227ADF2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5F07F1E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Basic implementation to calculate sum of odd and even numbers in a list.</w:t>
            </w:r>
          </w:p>
          <w:p w14:paraId="30F89E7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690684A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7F4A4A0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numbers (list): A list of integers</w:t>
            </w:r>
          </w:p>
          <w:p w14:paraId="554A0C8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40ED4A7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162D271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tuple: (sum_of_odd, sum_of_even)</w:t>
            </w:r>
          </w:p>
          <w:p w14:paraId="35AF09A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2A617DF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Example:</w:t>
            </w:r>
          </w:p>
          <w:p w14:paraId="3AF778F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calculate_odd_even_sums_basic([1, 2, 3, 4, 5])</w:t>
            </w:r>
          </w:p>
          <w:p w14:paraId="3E4D5D9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(9, 6)</w:t>
            </w:r>
          </w:p>
          <w:p w14:paraId="7FF0773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2314B8C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p>
          <w:p w14:paraId="627AAC3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p>
          <w:p w14:paraId="41802DE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34A1F90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39E0AC0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8DEE9"/>
                <w:kern w:val="0"/>
                <w:sz w:val="16"/>
                <w:szCs w:val="16"/>
                <w:shd w:val="clear" w:fill="1A1A1A"/>
                <w:lang w:val="en-US" w:eastAsia="zh-CN" w:bidi="ar"/>
              </w:rPr>
              <w:t>:  </w:t>
            </w:r>
            <w:r>
              <w:rPr>
                <w:rFonts w:hint="default" w:ascii="Consolas" w:hAnsi="Consolas" w:eastAsia="Consolas" w:cs="Consolas"/>
                <w:b w:val="0"/>
                <w:bCs w:val="0"/>
                <w:i/>
                <w:iCs/>
                <w:color w:val="FFFFFF"/>
                <w:kern w:val="0"/>
                <w:sz w:val="16"/>
                <w:szCs w:val="16"/>
                <w:shd w:val="clear" w:fill="1A1A1A"/>
                <w:lang w:val="en-US" w:eastAsia="zh-CN" w:bidi="ar"/>
              </w:rPr>
              <w:t># Even number</w:t>
            </w:r>
          </w:p>
          <w:p w14:paraId="5A9A60B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p>
          <w:p w14:paraId="60F1EC0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w:t>
            </w:r>
            <w:r>
              <w:rPr>
                <w:rFonts w:hint="default" w:ascii="Consolas" w:hAnsi="Consolas" w:eastAsia="Consolas" w:cs="Consolas"/>
                <w:b w:val="0"/>
                <w:bCs w:val="0"/>
                <w:i/>
                <w:iCs/>
                <w:color w:val="FFFFFF"/>
                <w:kern w:val="0"/>
                <w:sz w:val="16"/>
                <w:szCs w:val="16"/>
                <w:shd w:val="clear" w:fill="1A1A1A"/>
                <w:lang w:val="en-US" w:eastAsia="zh-CN" w:bidi="ar"/>
              </w:rPr>
              <w:t># Odd number</w:t>
            </w:r>
          </w:p>
          <w:p w14:paraId="6793803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p>
          <w:p w14:paraId="5C42D5A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52C71ED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p>
          <w:p w14:paraId="5F5CFE62">
            <w:pPr>
              <w:keepNext w:val="0"/>
              <w:keepLines w:val="0"/>
              <w:widowControl/>
              <w:suppressLineNumbers w:val="0"/>
              <w:shd w:val="clear" w:fill="1A1A1A"/>
              <w:spacing w:after="168" w:afterAutospacing="0" w:line="228" w:lineRule="atLeast"/>
              <w:jc w:val="left"/>
              <w:rPr>
                <w:rFonts w:hint="default" w:ascii="Consolas" w:hAnsi="Consolas" w:eastAsia="Consolas" w:cs="Consolas"/>
                <w:b w:val="0"/>
                <w:bCs w:val="0"/>
                <w:color w:val="D8DEE9"/>
                <w:sz w:val="16"/>
                <w:szCs w:val="16"/>
              </w:rPr>
            </w:pPr>
          </w:p>
          <w:p w14:paraId="21708F2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calculate_odd_even_sums_refactored</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330FB38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66828B1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Refactored implementation with improved logic using list comprehensions and built-in functions.</w:t>
            </w:r>
          </w:p>
          <w:p w14:paraId="755722B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3A7B63F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1BCB152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numbers (list): A list of integers</w:t>
            </w:r>
          </w:p>
          <w:p w14:paraId="42AF6CA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635C762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0619A81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tuple: (sum_of_odd, sum_of_even)</w:t>
            </w:r>
          </w:p>
          <w:p w14:paraId="3A0FA06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58E03F2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Example:</w:t>
            </w:r>
          </w:p>
          <w:p w14:paraId="49BE332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calculate_odd_even_sums_refactored([1, 2, 3, 4, 5])</w:t>
            </w:r>
          </w:p>
          <w:p w14:paraId="16C82E3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(9, 6)</w:t>
            </w:r>
          </w:p>
          <w:p w14:paraId="755078A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3FE63DE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3D6C5"/>
                <w:kern w:val="0"/>
                <w:sz w:val="16"/>
                <w:szCs w:val="16"/>
                <w:shd w:val="clear" w:fill="1A1A1A"/>
                <w:lang w:val="en-US" w:eastAsia="zh-CN" w:bidi="ar"/>
              </w:rPr>
              <w:t>not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5580BF0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p>
          <w:p w14:paraId="74EA1BB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39521D7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Use list comprehensions with sum() for better performance</w:t>
            </w:r>
          </w:p>
          <w:p w14:paraId="634A8A3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551F596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13EF16A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697C6AA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p>
          <w:p w14:paraId="5E6C830D">
            <w:pPr>
              <w:keepNext w:val="0"/>
              <w:keepLines w:val="0"/>
              <w:widowControl/>
              <w:suppressLineNumbers w:val="0"/>
              <w:spacing w:after="240" w:afterAutospacing="0"/>
              <w:jc w:val="left"/>
            </w:pPr>
          </w:p>
          <w:p w14:paraId="4E031E7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calculate_odd_even_sums_advanced</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72D940B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3E8629B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Advanced implementation with additional features and error handling.</w:t>
            </w:r>
          </w:p>
          <w:p w14:paraId="0313E8E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26CBEB5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639D9F5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numbers (list): A list of numbers (integers or floats)</w:t>
            </w:r>
          </w:p>
          <w:p w14:paraId="41E15E1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0296370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1471CB9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dict: Dictionary with detailed results including counts and averages</w:t>
            </w:r>
          </w:p>
          <w:p w14:paraId="3236040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2CA9600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Example:</w:t>
            </w:r>
          </w:p>
          <w:p w14:paraId="500232A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 xml:space="preserve">&gt;&gt;&gt; </w:t>
            </w:r>
            <w:r>
              <w:rPr>
                <w:rFonts w:hint="default" w:ascii="Consolas" w:hAnsi="Consolas" w:eastAsia="Consolas" w:cs="Consolas"/>
                <w:b w:val="0"/>
                <w:bCs w:val="0"/>
                <w:color w:val="E394DC"/>
                <w:kern w:val="0"/>
                <w:sz w:val="16"/>
                <w:szCs w:val="16"/>
                <w:shd w:val="clear" w:fill="1A1A1A"/>
                <w:lang w:val="en-US" w:eastAsia="zh-CN" w:bidi="ar"/>
              </w:rPr>
              <w:t>calculate_odd_even_sums_advanced([1, 2, 3, 4, 5])</w:t>
            </w:r>
          </w:p>
          <w:p w14:paraId="07A9254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{'odd_sum': 9, 'even_sum': 6, 'odd_count': 3, 'even_count': 2, 'odd_avg': 3.0, 'even_avg': 3.0}</w:t>
            </w:r>
          </w:p>
          <w:p w14:paraId="493DFC6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3B55EA0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3D6C5"/>
                <w:kern w:val="0"/>
                <w:sz w:val="16"/>
                <w:szCs w:val="16"/>
                <w:shd w:val="clear" w:fill="1A1A1A"/>
                <w:lang w:val="en-US" w:eastAsia="zh-CN" w:bidi="ar"/>
              </w:rPr>
              <w:t>not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5A41A58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p>
          <w:p w14:paraId="4B4F741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p>
          <w:p w14:paraId="745322E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5F30599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p>
          <w:p w14:paraId="00E42A7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w:t>
            </w:r>
          </w:p>
          <w:p w14:paraId="41DFACB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2AA98E4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Separate odd and even numbers</w:t>
            </w:r>
          </w:p>
          <w:p w14:paraId="1598667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18F9367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450F0B4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598ABCB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Calculate sums</w:t>
            </w:r>
          </w:p>
          <w:p w14:paraId="68FC49D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6D6DD"/>
                <w:kern w:val="0"/>
                <w:sz w:val="16"/>
                <w:szCs w:val="16"/>
                <w:shd w:val="clear" w:fill="1A1A1A"/>
                <w:lang w:val="en-US" w:eastAsia="zh-CN" w:bidi="ar"/>
              </w:rPr>
              <w:t>)</w:t>
            </w:r>
          </w:p>
          <w:p w14:paraId="32DB0EC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6D6DD"/>
                <w:kern w:val="0"/>
                <w:sz w:val="16"/>
                <w:szCs w:val="16"/>
                <w:shd w:val="clear" w:fill="1A1A1A"/>
                <w:lang w:val="en-US" w:eastAsia="zh-CN" w:bidi="ar"/>
              </w:rPr>
              <w:t>)</w:t>
            </w:r>
          </w:p>
          <w:p w14:paraId="64FA9E7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41B3843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Calculate counts</w:t>
            </w:r>
          </w:p>
          <w:p w14:paraId="61C019C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len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6D6DD"/>
                <w:kern w:val="0"/>
                <w:sz w:val="16"/>
                <w:szCs w:val="16"/>
                <w:shd w:val="clear" w:fill="1A1A1A"/>
                <w:lang w:val="en-US" w:eastAsia="zh-CN" w:bidi="ar"/>
              </w:rPr>
              <w:t>)</w:t>
            </w:r>
          </w:p>
          <w:p w14:paraId="1B172C3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len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6D6DD"/>
                <w:kern w:val="0"/>
                <w:sz w:val="16"/>
                <w:szCs w:val="16"/>
                <w:shd w:val="clear" w:fill="1A1A1A"/>
                <w:lang w:val="en-US" w:eastAsia="zh-CN" w:bidi="ar"/>
              </w:rPr>
              <w:t>)</w:t>
            </w:r>
          </w:p>
          <w:p w14:paraId="7A3526C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049D496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Calculate averages (avoid division by zero)</w:t>
            </w:r>
          </w:p>
          <w:p w14:paraId="1403ADE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&gt;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p>
          <w:p w14:paraId="3378CC2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&gt;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0.0</w:t>
            </w:r>
          </w:p>
          <w:p w14:paraId="73D9E0C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6A74BFA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p>
          <w:p w14:paraId="323FCCF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6D6DD"/>
                <w:kern w:val="0"/>
                <w:sz w:val="16"/>
                <w:szCs w:val="16"/>
                <w:shd w:val="clear" w:fill="1A1A1A"/>
                <w:lang w:val="en-US" w:eastAsia="zh-CN" w:bidi="ar"/>
              </w:rPr>
              <w:t>,</w:t>
            </w:r>
          </w:p>
          <w:p w14:paraId="2BC8641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6D6DD"/>
                <w:kern w:val="0"/>
                <w:sz w:val="16"/>
                <w:szCs w:val="16"/>
                <w:shd w:val="clear" w:fill="1A1A1A"/>
                <w:lang w:val="en-US" w:eastAsia="zh-CN" w:bidi="ar"/>
              </w:rPr>
              <w:t>,</w:t>
            </w:r>
          </w:p>
          <w:p w14:paraId="68F8D7B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odd_count</w:t>
            </w:r>
            <w:r>
              <w:rPr>
                <w:rFonts w:hint="default" w:ascii="Consolas" w:hAnsi="Consolas" w:eastAsia="Consolas" w:cs="Consolas"/>
                <w:b w:val="0"/>
                <w:bCs w:val="0"/>
                <w:color w:val="D6D6DD"/>
                <w:kern w:val="0"/>
                <w:sz w:val="16"/>
                <w:szCs w:val="16"/>
                <w:shd w:val="clear" w:fill="1A1A1A"/>
                <w:lang w:val="en-US" w:eastAsia="zh-CN" w:bidi="ar"/>
              </w:rPr>
              <w:t>,</w:t>
            </w:r>
          </w:p>
          <w:p w14:paraId="53CCA33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even_count</w:t>
            </w:r>
            <w:r>
              <w:rPr>
                <w:rFonts w:hint="default" w:ascii="Consolas" w:hAnsi="Consolas" w:eastAsia="Consolas" w:cs="Consolas"/>
                <w:b w:val="0"/>
                <w:bCs w:val="0"/>
                <w:color w:val="D6D6DD"/>
                <w:kern w:val="0"/>
                <w:sz w:val="16"/>
                <w:szCs w:val="16"/>
                <w:shd w:val="clear" w:fill="1A1A1A"/>
                <w:lang w:val="en-US" w:eastAsia="zh-CN" w:bidi="ar"/>
              </w:rPr>
              <w:t>,</w:t>
            </w:r>
          </w:p>
          <w:p w14:paraId="782D155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'odd_avg'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round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odd_avg</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p>
          <w:p w14:paraId="1FF85F9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'even_avg'</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round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even_avg</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p>
          <w:p w14:paraId="31B881A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w:t>
            </w:r>
          </w:p>
          <w:p w14:paraId="401D8CC3">
            <w:pPr>
              <w:keepNext w:val="0"/>
              <w:keepLines w:val="0"/>
              <w:widowControl/>
              <w:suppressLineNumbers w:val="0"/>
              <w:spacing w:after="240" w:afterAutospacing="0"/>
              <w:jc w:val="left"/>
            </w:pPr>
          </w:p>
          <w:p w14:paraId="5D43DC9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82D2CE"/>
                <w:kern w:val="0"/>
                <w:sz w:val="16"/>
                <w:szCs w:val="16"/>
                <w:shd w:val="clear" w:fill="1A1A1A"/>
                <w:lang w:val="en-US" w:eastAsia="zh-CN" w:bidi="ar"/>
              </w:rPr>
              <w:t>def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analyze_number_distribution</w:t>
            </w:r>
            <w:r>
              <w:rPr>
                <w:rFonts w:hint="default" w:ascii="Consolas" w:hAnsi="Consolas" w:eastAsia="Consolas" w:cs="Consolas"/>
                <w:b w:val="0"/>
                <w:bCs w:val="0"/>
                <w:color w:val="D8DEE9"/>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6A458B1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w:t>
            </w:r>
          </w:p>
          <w:p w14:paraId="7EC5E47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Analyze the distribution of numbers in the list with additional insights.</w:t>
            </w:r>
          </w:p>
          <w:p w14:paraId="222362D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4AF52BD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Args:</w:t>
            </w:r>
          </w:p>
          <w:p w14:paraId="6EEC87D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numbers (list): A list of numbers</w:t>
            </w:r>
          </w:p>
          <w:p w14:paraId="522D510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xml:space="preserve">    </w:t>
            </w:r>
          </w:p>
          <w:p w14:paraId="2392449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Returns:</w:t>
            </w:r>
          </w:p>
          <w:p w14:paraId="1DBD15B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dict: Comprehensive analysis of the number list</w:t>
            </w:r>
          </w:p>
          <w:p w14:paraId="521EBE0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E394DC"/>
                <w:kern w:val="0"/>
                <w:sz w:val="16"/>
                <w:szCs w:val="16"/>
                <w:shd w:val="clear" w:fill="1A1A1A"/>
                <w:lang w:val="en-US" w:eastAsia="zh-CN" w:bidi="ar"/>
              </w:rPr>
              <w:t>    """</w:t>
            </w:r>
          </w:p>
          <w:p w14:paraId="31DC4C2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3D6C5"/>
                <w:kern w:val="0"/>
                <w:sz w:val="16"/>
                <w:szCs w:val="16"/>
                <w:shd w:val="clear" w:fill="1A1A1A"/>
                <w:lang w:val="en-US" w:eastAsia="zh-CN" w:bidi="ar"/>
              </w:rPr>
              <w:t>not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w:t>
            </w:r>
          </w:p>
          <w:p w14:paraId="7CCC8C5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'error'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'Empty list provided'</w:t>
            </w:r>
            <w:r>
              <w:rPr>
                <w:rFonts w:hint="default" w:ascii="Consolas" w:hAnsi="Consolas" w:eastAsia="Consolas" w:cs="Consolas"/>
                <w:b w:val="0"/>
                <w:bCs w:val="0"/>
                <w:color w:val="D8DEE9"/>
                <w:kern w:val="0"/>
                <w:sz w:val="16"/>
                <w:szCs w:val="16"/>
                <w:shd w:val="clear" w:fill="1A1A1A"/>
                <w:lang w:val="en-US" w:eastAsia="zh-CN" w:bidi="ar"/>
              </w:rPr>
              <w:t>}</w:t>
            </w:r>
          </w:p>
          <w:p w14:paraId="003EF3A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5AC82C5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Basic odd/even analysis</w:t>
            </w:r>
          </w:p>
          <w:p w14:paraId="61BD628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odd_even_result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calculate_odd_even_sums_advanced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4B808C2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0F1CFEE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Additional analysis</w:t>
            </w:r>
          </w:p>
          <w:p w14:paraId="3E7A033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total_sum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5E0EE9E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total_count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len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2D4BAD0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max_num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max</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12B4E64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min_num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min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6D6DD"/>
                <w:kern w:val="0"/>
                <w:sz w:val="16"/>
                <w:szCs w:val="16"/>
                <w:shd w:val="clear" w:fill="1A1A1A"/>
                <w:lang w:val="en-US" w:eastAsia="zh-CN" w:bidi="ar"/>
              </w:rPr>
              <w:t>)</w:t>
            </w:r>
          </w:p>
          <w:p w14:paraId="5F4003D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750C6B1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Find the largest odd and even numbers</w:t>
            </w:r>
          </w:p>
          <w:p w14:paraId="3621916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510A6C9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D6D6DD"/>
                <w:kern w:val="0"/>
                <w:sz w:val="16"/>
                <w:szCs w:val="16"/>
                <w:shd w:val="clear" w:fill="1A1A1A"/>
                <w:lang w:val="en-US" w:eastAsia="zh-CN" w:bidi="ar"/>
              </w:rPr>
              <w:t>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p>
          <w:p w14:paraId="1C2A303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6B464BD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largest_odd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max</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None</w:t>
            </w:r>
          </w:p>
          <w:p w14:paraId="247EFAB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largest_even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max</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None</w:t>
            </w:r>
          </w:p>
          <w:p w14:paraId="5CA7EC1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smallest_odd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min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None</w:t>
            </w:r>
          </w:p>
          <w:p w14:paraId="5D01BBF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smallest_even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min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else</w:t>
            </w:r>
            <w:r>
              <w:rPr>
                <w:rFonts w:hint="default" w:ascii="Consolas" w:hAnsi="Consolas" w:eastAsia="Consolas" w:cs="Consolas"/>
                <w:b w:val="0"/>
                <w:bCs w:val="0"/>
                <w:color w:val="D8DEE9"/>
                <w:kern w:val="0"/>
                <w:sz w:val="16"/>
                <w:szCs w:val="16"/>
                <w:shd w:val="clear" w:fill="1A1A1A"/>
                <w:lang w:val="en-US" w:eastAsia="zh-CN" w:bidi="ar"/>
              </w:rPr>
              <w:t xml:space="preserve"> None</w:t>
            </w:r>
          </w:p>
          <w:p w14:paraId="4676350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4E46D79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return</w:t>
            </w:r>
            <w:r>
              <w:rPr>
                <w:rFonts w:hint="default" w:ascii="Consolas" w:hAnsi="Consolas" w:eastAsia="Consolas" w:cs="Consolas"/>
                <w:b w:val="0"/>
                <w:bCs w:val="0"/>
                <w:color w:val="D8DEE9"/>
                <w:kern w:val="0"/>
                <w:sz w:val="16"/>
                <w:szCs w:val="16"/>
                <w:shd w:val="clear" w:fill="1A1A1A"/>
                <w:lang w:val="en-US" w:eastAsia="zh-CN" w:bidi="ar"/>
              </w:rPr>
              <w:t xml:space="preserve"> {</w:t>
            </w:r>
          </w:p>
          <w:p w14:paraId="4EA404F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odd_even_result</w:t>
            </w:r>
            <w:r>
              <w:rPr>
                <w:rFonts w:hint="default" w:ascii="Consolas" w:hAnsi="Consolas" w:eastAsia="Consolas" w:cs="Consolas"/>
                <w:b w:val="0"/>
                <w:bCs w:val="0"/>
                <w:color w:val="D6D6DD"/>
                <w:kern w:val="0"/>
                <w:sz w:val="16"/>
                <w:szCs w:val="16"/>
                <w:shd w:val="clear" w:fill="1A1A1A"/>
                <w:lang w:val="en-US" w:eastAsia="zh-CN" w:bidi="ar"/>
              </w:rPr>
              <w:t>,</w:t>
            </w:r>
          </w:p>
          <w:p w14:paraId="16B41FE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'total_sum'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total_sum</w:t>
            </w:r>
            <w:r>
              <w:rPr>
                <w:rFonts w:hint="default" w:ascii="Consolas" w:hAnsi="Consolas" w:eastAsia="Consolas" w:cs="Consolas"/>
                <w:b w:val="0"/>
                <w:bCs w:val="0"/>
                <w:color w:val="D6D6DD"/>
                <w:kern w:val="0"/>
                <w:sz w:val="16"/>
                <w:szCs w:val="16"/>
                <w:shd w:val="clear" w:fill="1A1A1A"/>
                <w:lang w:val="en-US" w:eastAsia="zh-CN" w:bidi="ar"/>
              </w:rPr>
              <w:t>,</w:t>
            </w:r>
          </w:p>
          <w:p w14:paraId="1C9C860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'total_count'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total_count</w:t>
            </w:r>
            <w:r>
              <w:rPr>
                <w:rFonts w:hint="default" w:ascii="Consolas" w:hAnsi="Consolas" w:eastAsia="Consolas" w:cs="Consolas"/>
                <w:b w:val="0"/>
                <w:bCs w:val="0"/>
                <w:color w:val="D6D6DD"/>
                <w:kern w:val="0"/>
                <w:sz w:val="16"/>
                <w:szCs w:val="16"/>
                <w:shd w:val="clear" w:fill="1A1A1A"/>
                <w:lang w:val="en-US" w:eastAsia="zh-CN" w:bidi="ar"/>
              </w:rPr>
              <w:t>,</w:t>
            </w:r>
          </w:p>
          <w:p w14:paraId="42A7E85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'overall_average'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round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total_sum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total_count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p>
          <w:p w14:paraId="5C4136F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'max_number'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max_num</w:t>
            </w:r>
            <w:r>
              <w:rPr>
                <w:rFonts w:hint="default" w:ascii="Consolas" w:hAnsi="Consolas" w:eastAsia="Consolas" w:cs="Consolas"/>
                <w:b w:val="0"/>
                <w:bCs w:val="0"/>
                <w:color w:val="D6D6DD"/>
                <w:kern w:val="0"/>
                <w:sz w:val="16"/>
                <w:szCs w:val="16"/>
                <w:shd w:val="clear" w:fill="1A1A1A"/>
                <w:lang w:val="en-US" w:eastAsia="zh-CN" w:bidi="ar"/>
              </w:rPr>
              <w:t>,</w:t>
            </w:r>
          </w:p>
          <w:p w14:paraId="3AAE295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'min_number'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min_num</w:t>
            </w:r>
            <w:r>
              <w:rPr>
                <w:rFonts w:hint="default" w:ascii="Consolas" w:hAnsi="Consolas" w:eastAsia="Consolas" w:cs="Consolas"/>
                <w:b w:val="0"/>
                <w:bCs w:val="0"/>
                <w:color w:val="D6D6DD"/>
                <w:kern w:val="0"/>
                <w:sz w:val="16"/>
                <w:szCs w:val="16"/>
                <w:shd w:val="clear" w:fill="1A1A1A"/>
                <w:lang w:val="en-US" w:eastAsia="zh-CN" w:bidi="ar"/>
              </w:rPr>
              <w:t>,</w:t>
            </w:r>
          </w:p>
          <w:p w14:paraId="7C0F0F4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'largest_odd'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largest_odd</w:t>
            </w:r>
            <w:r>
              <w:rPr>
                <w:rFonts w:hint="default" w:ascii="Consolas" w:hAnsi="Consolas" w:eastAsia="Consolas" w:cs="Consolas"/>
                <w:b w:val="0"/>
                <w:bCs w:val="0"/>
                <w:color w:val="D6D6DD"/>
                <w:kern w:val="0"/>
                <w:sz w:val="16"/>
                <w:szCs w:val="16"/>
                <w:shd w:val="clear" w:fill="1A1A1A"/>
                <w:lang w:val="en-US" w:eastAsia="zh-CN" w:bidi="ar"/>
              </w:rPr>
              <w:t>,</w:t>
            </w:r>
          </w:p>
          <w:p w14:paraId="56CF5E3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'largest_even'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largest_even</w:t>
            </w:r>
            <w:r>
              <w:rPr>
                <w:rFonts w:hint="default" w:ascii="Consolas" w:hAnsi="Consolas" w:eastAsia="Consolas" w:cs="Consolas"/>
                <w:b w:val="0"/>
                <w:bCs w:val="0"/>
                <w:color w:val="D6D6DD"/>
                <w:kern w:val="0"/>
                <w:sz w:val="16"/>
                <w:szCs w:val="16"/>
                <w:shd w:val="clear" w:fill="1A1A1A"/>
                <w:lang w:val="en-US" w:eastAsia="zh-CN" w:bidi="ar"/>
              </w:rPr>
              <w:t>,</w:t>
            </w:r>
          </w:p>
          <w:p w14:paraId="1C1DC63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'smallest_odd'</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smallest_odd</w:t>
            </w:r>
            <w:r>
              <w:rPr>
                <w:rFonts w:hint="default" w:ascii="Consolas" w:hAnsi="Consolas" w:eastAsia="Consolas" w:cs="Consolas"/>
                <w:b w:val="0"/>
                <w:bCs w:val="0"/>
                <w:color w:val="D6D6DD"/>
                <w:kern w:val="0"/>
                <w:sz w:val="16"/>
                <w:szCs w:val="16"/>
                <w:shd w:val="clear" w:fill="1A1A1A"/>
                <w:lang w:val="en-US" w:eastAsia="zh-CN" w:bidi="ar"/>
              </w:rPr>
              <w:t>,</w:t>
            </w:r>
          </w:p>
          <w:p w14:paraId="165C1D7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'smallest_even'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smallest_even</w:t>
            </w:r>
            <w:r>
              <w:rPr>
                <w:rFonts w:hint="default" w:ascii="Consolas" w:hAnsi="Consolas" w:eastAsia="Consolas" w:cs="Consolas"/>
                <w:b w:val="0"/>
                <w:bCs w:val="0"/>
                <w:color w:val="D6D6DD"/>
                <w:kern w:val="0"/>
                <w:sz w:val="16"/>
                <w:szCs w:val="16"/>
                <w:shd w:val="clear" w:fill="1A1A1A"/>
                <w:lang w:val="en-US" w:eastAsia="zh-CN" w:bidi="ar"/>
              </w:rPr>
              <w:t>,</w:t>
            </w:r>
          </w:p>
          <w:p w14:paraId="0AC0D0D1">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'range'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max_num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min_num</w:t>
            </w:r>
          </w:p>
          <w:p w14:paraId="489B73A5">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w:t>
            </w:r>
          </w:p>
          <w:p w14:paraId="3377EBC0">
            <w:pPr>
              <w:keepNext w:val="0"/>
              <w:keepLines w:val="0"/>
              <w:widowControl/>
              <w:suppressLineNumbers w:val="0"/>
              <w:spacing w:after="240" w:afterAutospacing="0"/>
              <w:jc w:val="left"/>
            </w:pPr>
          </w:p>
          <w:p w14:paraId="7909A97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i/>
                <w:iCs/>
                <w:color w:val="FFFFFF"/>
                <w:kern w:val="0"/>
                <w:sz w:val="16"/>
                <w:szCs w:val="16"/>
                <w:shd w:val="clear" w:fill="1A1A1A"/>
                <w:lang w:val="en-US" w:eastAsia="zh-CN" w:bidi="ar"/>
              </w:rPr>
              <w:t># Example usage and testing</w:t>
            </w:r>
          </w:p>
          <w:p w14:paraId="2F9FEA5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i/>
                <w:iCs/>
                <w:color w:val="83D6C5"/>
                <w:kern w:val="0"/>
                <w:sz w:val="16"/>
                <w:szCs w:val="16"/>
                <w:shd w:val="clear" w:fill="1A1A1A"/>
                <w:lang w:val="en-US" w:eastAsia="zh-CN" w:bidi="ar"/>
              </w:rPr>
              <w:t>if</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__name__</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394DC"/>
                <w:kern w:val="0"/>
                <w:sz w:val="16"/>
                <w:szCs w:val="16"/>
                <w:shd w:val="clear" w:fill="1A1A1A"/>
                <w:lang w:val="en-US" w:eastAsia="zh-CN" w:bidi="ar"/>
              </w:rPr>
              <w:t>"__main__"</w:t>
            </w:r>
            <w:r>
              <w:rPr>
                <w:rFonts w:hint="default" w:ascii="Consolas" w:hAnsi="Consolas" w:eastAsia="Consolas" w:cs="Consolas"/>
                <w:b w:val="0"/>
                <w:bCs w:val="0"/>
                <w:color w:val="D8DEE9"/>
                <w:kern w:val="0"/>
                <w:sz w:val="16"/>
                <w:szCs w:val="16"/>
                <w:shd w:val="clear" w:fill="1A1A1A"/>
                <w:lang w:val="en-US" w:eastAsia="zh-CN" w:bidi="ar"/>
              </w:rPr>
              <w:t>:</w:t>
            </w:r>
          </w:p>
          <w:p w14:paraId="4E041F84">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data</w:t>
            </w:r>
          </w:p>
          <w:p w14:paraId="0E4FB342">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3</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4</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5</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6</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7</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8</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9</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10</w:t>
            </w:r>
            <w:r>
              <w:rPr>
                <w:rFonts w:hint="default" w:ascii="Consolas" w:hAnsi="Consolas" w:eastAsia="Consolas" w:cs="Consolas"/>
                <w:b w:val="0"/>
                <w:bCs w:val="0"/>
                <w:color w:val="D6D6DD"/>
                <w:kern w:val="0"/>
                <w:sz w:val="16"/>
                <w:szCs w:val="16"/>
                <w:shd w:val="clear" w:fill="1A1A1A"/>
                <w:lang w:val="en-US" w:eastAsia="zh-CN" w:bidi="ar"/>
              </w:rPr>
              <w:t>]</w:t>
            </w:r>
          </w:p>
          <w:p w14:paraId="42E0DEF0">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test_numbers2</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11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33</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44</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55</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66</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77</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88</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99</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100</w:t>
            </w:r>
            <w:r>
              <w:rPr>
                <w:rFonts w:hint="default" w:ascii="Consolas" w:hAnsi="Consolas" w:eastAsia="Consolas" w:cs="Consolas"/>
                <w:b w:val="0"/>
                <w:bCs w:val="0"/>
                <w:color w:val="D6D6DD"/>
                <w:kern w:val="0"/>
                <w:sz w:val="16"/>
                <w:szCs w:val="16"/>
                <w:shd w:val="clear" w:fill="1A1A1A"/>
                <w:lang w:val="en-US" w:eastAsia="zh-CN" w:bidi="ar"/>
              </w:rPr>
              <w:t>]</w:t>
            </w:r>
          </w:p>
          <w:p w14:paraId="5B84B06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test_numbers3</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5</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4</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3</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0</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1</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2</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3</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4</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5</w:t>
            </w:r>
            <w:r>
              <w:rPr>
                <w:rFonts w:hint="default" w:ascii="Consolas" w:hAnsi="Consolas" w:eastAsia="Consolas" w:cs="Consolas"/>
                <w:b w:val="0"/>
                <w:bCs w:val="0"/>
                <w:color w:val="D6D6DD"/>
                <w:kern w:val="0"/>
                <w:sz w:val="16"/>
                <w:szCs w:val="16"/>
                <w:shd w:val="clear" w:fill="1A1A1A"/>
                <w:lang w:val="en-US" w:eastAsia="zh-CN" w:bidi="ar"/>
              </w:rPr>
              <w:t>]</w:t>
            </w:r>
          </w:p>
          <w:p w14:paraId="2F266DF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247370D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Basic Implementation ==="</w:t>
            </w:r>
            <w:r>
              <w:rPr>
                <w:rFonts w:hint="default" w:ascii="Consolas" w:hAnsi="Consolas" w:eastAsia="Consolas" w:cs="Consolas"/>
                <w:b w:val="0"/>
                <w:bCs w:val="0"/>
                <w:color w:val="D6D6DD"/>
                <w:kern w:val="0"/>
                <w:sz w:val="16"/>
                <w:szCs w:val="16"/>
                <w:shd w:val="clear" w:fill="1A1A1A"/>
                <w:lang w:val="en-US" w:eastAsia="zh-CN" w:bidi="ar"/>
              </w:rPr>
              <w:t>)</w:t>
            </w:r>
          </w:p>
          <w:p w14:paraId="035321B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calculate_odd_even_sums_basic</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D6D6DD"/>
                <w:kern w:val="0"/>
                <w:sz w:val="16"/>
                <w:szCs w:val="16"/>
                <w:shd w:val="clear" w:fill="1A1A1A"/>
                <w:lang w:val="en-US" w:eastAsia="zh-CN" w:bidi="ar"/>
              </w:rPr>
              <w:t>)</w:t>
            </w:r>
          </w:p>
          <w:p w14:paraId="72F8ECC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31C3622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odd 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0C96126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even 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6EEDA22A">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p>
          <w:p w14:paraId="5DB6BC3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15E4228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Refactored Implementation ==="</w:t>
            </w:r>
            <w:r>
              <w:rPr>
                <w:rFonts w:hint="default" w:ascii="Consolas" w:hAnsi="Consolas" w:eastAsia="Consolas" w:cs="Consolas"/>
                <w:b w:val="0"/>
                <w:bCs w:val="0"/>
                <w:color w:val="D6D6DD"/>
                <w:kern w:val="0"/>
                <w:sz w:val="16"/>
                <w:szCs w:val="16"/>
                <w:shd w:val="clear" w:fill="1A1A1A"/>
                <w:lang w:val="en-US" w:eastAsia="zh-CN" w:bidi="ar"/>
              </w:rPr>
              <w:t>)</w:t>
            </w:r>
          </w:p>
          <w:p w14:paraId="27EC5EB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calculate_odd_even_sums_refactored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D6D6DD"/>
                <w:kern w:val="0"/>
                <w:sz w:val="16"/>
                <w:szCs w:val="16"/>
                <w:shd w:val="clear" w:fill="1A1A1A"/>
                <w:lang w:val="en-US" w:eastAsia="zh-CN" w:bidi="ar"/>
              </w:rPr>
              <w:t>)</w:t>
            </w:r>
          </w:p>
          <w:p w14:paraId="30EAF5C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3716A53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odd 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odd_sum</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6BB18F4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"Sum of even 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even_sum</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70431E4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p>
          <w:p w14:paraId="1ADCD13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67C37C1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Advanced Implementation ==="</w:t>
            </w:r>
            <w:r>
              <w:rPr>
                <w:rFonts w:hint="default" w:ascii="Consolas" w:hAnsi="Consolas" w:eastAsia="Consolas" w:cs="Consolas"/>
                <w:b w:val="0"/>
                <w:bCs w:val="0"/>
                <w:color w:val="D6D6DD"/>
                <w:kern w:val="0"/>
                <w:sz w:val="16"/>
                <w:szCs w:val="16"/>
                <w:shd w:val="clear" w:fill="1A1A1A"/>
                <w:lang w:val="en-US" w:eastAsia="zh-CN" w:bidi="ar"/>
              </w:rPr>
              <w:t>)</w:t>
            </w:r>
          </w:p>
          <w:p w14:paraId="66775243">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result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calculate_odd_even_sums_advanced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test_numbers2</w:t>
            </w:r>
            <w:r>
              <w:rPr>
                <w:rFonts w:hint="default" w:ascii="Consolas" w:hAnsi="Consolas" w:eastAsia="Consolas" w:cs="Consolas"/>
                <w:b w:val="0"/>
                <w:bCs w:val="0"/>
                <w:color w:val="D6D6DD"/>
                <w:kern w:val="0"/>
                <w:sz w:val="16"/>
                <w:szCs w:val="16"/>
                <w:shd w:val="clear" w:fill="1A1A1A"/>
                <w:lang w:val="en-US" w:eastAsia="zh-CN" w:bidi="ar"/>
              </w:rPr>
              <w:t>)</w:t>
            </w:r>
          </w:p>
          <w:p w14:paraId="77D463C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test_numbers2</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3E4A257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key</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value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result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items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w:t>
            </w:r>
          </w:p>
          <w:p w14:paraId="600AC9F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key</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value</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3551CFF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p>
          <w:p w14:paraId="44D63F7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0A1A8A9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Comprehensive Analysis ==="</w:t>
            </w:r>
            <w:r>
              <w:rPr>
                <w:rFonts w:hint="default" w:ascii="Consolas" w:hAnsi="Consolas" w:eastAsia="Consolas" w:cs="Consolas"/>
                <w:b w:val="0"/>
                <w:bCs w:val="0"/>
                <w:color w:val="D6D6DD"/>
                <w:kern w:val="0"/>
                <w:sz w:val="16"/>
                <w:szCs w:val="16"/>
                <w:shd w:val="clear" w:fill="1A1A1A"/>
                <w:lang w:val="en-US" w:eastAsia="zh-CN" w:bidi="ar"/>
              </w:rPr>
              <w:t>)</w:t>
            </w:r>
          </w:p>
          <w:p w14:paraId="1B738C2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analysis</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EBC88D"/>
                <w:kern w:val="0"/>
                <w:sz w:val="16"/>
                <w:szCs w:val="16"/>
                <w:shd w:val="clear" w:fill="1A1A1A"/>
                <w:lang w:val="en-US" w:eastAsia="zh-CN" w:bidi="ar"/>
              </w:rPr>
              <w:t>analyze_number_distribution</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test_numbers3</w:t>
            </w:r>
            <w:r>
              <w:rPr>
                <w:rFonts w:hint="default" w:ascii="Consolas" w:hAnsi="Consolas" w:eastAsia="Consolas" w:cs="Consolas"/>
                <w:b w:val="0"/>
                <w:bCs w:val="0"/>
                <w:color w:val="D6D6DD"/>
                <w:kern w:val="0"/>
                <w:sz w:val="16"/>
                <w:szCs w:val="16"/>
                <w:shd w:val="clear" w:fill="1A1A1A"/>
                <w:lang w:val="en-US" w:eastAsia="zh-CN" w:bidi="ar"/>
              </w:rPr>
              <w:t>)</w:t>
            </w:r>
          </w:p>
          <w:p w14:paraId="4F96F46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 xml:space="preserve">"Numbers: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test_numbers3</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10FFD7AD">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for</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key</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value</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83D6C5"/>
                <w:kern w:val="0"/>
                <w:sz w:val="16"/>
                <w:szCs w:val="16"/>
                <w:shd w:val="clear" w:fill="1A1A1A"/>
                <w:lang w:val="en-US" w:eastAsia="zh-CN" w:bidi="ar"/>
              </w:rPr>
              <w:t>in</w:t>
            </w: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94C1FA"/>
                <w:kern w:val="0"/>
                <w:sz w:val="16"/>
                <w:szCs w:val="16"/>
                <w:shd w:val="clear" w:fill="1A1A1A"/>
                <w:lang w:val="en-US" w:eastAsia="zh-CN" w:bidi="ar"/>
              </w:rPr>
              <w:t>analysis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items</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D8DEE9"/>
                <w:kern w:val="0"/>
                <w:sz w:val="16"/>
                <w:szCs w:val="16"/>
                <w:shd w:val="clear" w:fill="1A1A1A"/>
                <w:lang w:val="en-US" w:eastAsia="zh-CN" w:bidi="ar"/>
              </w:rPr>
              <w:t>:</w:t>
            </w:r>
          </w:p>
          <w:p w14:paraId="4197CAE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82D2CE"/>
                <w:kern w:val="0"/>
                <w:sz w:val="16"/>
                <w:szCs w:val="16"/>
                <w:shd w:val="clear" w:fill="1A1A1A"/>
                <w:lang w:val="en-US" w:eastAsia="zh-CN" w:bidi="ar"/>
              </w:rPr>
              <w:t>f</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key</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xml:space="preserve">: </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94C1FA"/>
                <w:kern w:val="0"/>
                <w:sz w:val="16"/>
                <w:szCs w:val="16"/>
                <w:shd w:val="clear" w:fill="1A1A1A"/>
                <w:lang w:val="en-US" w:eastAsia="zh-CN" w:bidi="ar"/>
              </w:rPr>
              <w:t>value</w:t>
            </w:r>
            <w:r>
              <w:rPr>
                <w:rFonts w:hint="default" w:ascii="Consolas" w:hAnsi="Consolas" w:eastAsia="Consolas" w:cs="Consolas"/>
                <w:b w:val="0"/>
                <w:bCs w:val="0"/>
                <w:color w:val="F8C762"/>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w:t>
            </w:r>
          </w:p>
          <w:p w14:paraId="5B9F4D6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p>
          <w:p w14:paraId="6CED621F">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58BF3B8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i/>
                <w:iCs/>
                <w:color w:val="FFFFFF"/>
                <w:kern w:val="0"/>
                <w:sz w:val="16"/>
                <w:szCs w:val="16"/>
                <w:shd w:val="clear" w:fill="1A1A1A"/>
                <w:lang w:val="en-US" w:eastAsia="zh-CN" w:bidi="ar"/>
              </w:rPr>
              <w:t># Test with edge cases</w:t>
            </w:r>
          </w:p>
          <w:p w14:paraId="44A79E77">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 Edge Cases ==="</w:t>
            </w:r>
            <w:r>
              <w:rPr>
                <w:rFonts w:hint="default" w:ascii="Consolas" w:hAnsi="Consolas" w:eastAsia="Consolas" w:cs="Consolas"/>
                <w:b w:val="0"/>
                <w:bCs w:val="0"/>
                <w:color w:val="D6D6DD"/>
                <w:kern w:val="0"/>
                <w:sz w:val="16"/>
                <w:szCs w:val="16"/>
                <w:shd w:val="clear" w:fill="1A1A1A"/>
                <w:lang w:val="en-US" w:eastAsia="zh-CN" w:bidi="ar"/>
              </w:rPr>
              <w:t>)</w:t>
            </w:r>
          </w:p>
          <w:p w14:paraId="5E47A99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"Empty list:"</w:t>
            </w:r>
            <w:r>
              <w:rPr>
                <w:rFonts w:hint="default" w:ascii="Consolas" w:hAnsi="Consolas" w:eastAsia="Consolas" w:cs="Consolas"/>
                <w:b w:val="0"/>
                <w:bCs w:val="0"/>
                <w:color w:val="D6D6DD"/>
                <w:kern w:val="0"/>
                <w:sz w:val="16"/>
                <w:szCs w:val="16"/>
                <w:shd w:val="clear" w:fill="1A1A1A"/>
                <w:lang w:val="en-US" w:eastAsia="zh-CN" w:bidi="ar"/>
              </w:rPr>
              <w:t>)</w:t>
            </w:r>
          </w:p>
          <w:p w14:paraId="60027D1B">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calculate_odd_even_sums_refactored</w:t>
            </w:r>
            <w:r>
              <w:rPr>
                <w:rFonts w:hint="default" w:ascii="Consolas" w:hAnsi="Consolas" w:eastAsia="Consolas" w:cs="Consolas"/>
                <w:b w:val="0"/>
                <w:bCs w:val="0"/>
                <w:color w:val="D6D6DD"/>
                <w:kern w:val="0"/>
                <w:sz w:val="16"/>
                <w:szCs w:val="16"/>
                <w:shd w:val="clear" w:fill="1A1A1A"/>
                <w:lang w:val="en-US" w:eastAsia="zh-CN" w:bidi="ar"/>
              </w:rPr>
              <w:t>([]))</w:t>
            </w:r>
          </w:p>
          <w:p w14:paraId="5D456AFC">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0CACD559">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\n</w:t>
            </w:r>
            <w:r>
              <w:rPr>
                <w:rFonts w:hint="default" w:ascii="Consolas" w:hAnsi="Consolas" w:eastAsia="Consolas" w:cs="Consolas"/>
                <w:b w:val="0"/>
                <w:bCs w:val="0"/>
                <w:color w:val="E394DC"/>
                <w:kern w:val="0"/>
                <w:sz w:val="16"/>
                <w:szCs w:val="16"/>
                <w:shd w:val="clear" w:fill="1A1A1A"/>
                <w:lang w:val="en-US" w:eastAsia="zh-CN" w:bidi="ar"/>
              </w:rPr>
              <w:t>Single number (odd):"</w:t>
            </w:r>
            <w:r>
              <w:rPr>
                <w:rFonts w:hint="default" w:ascii="Consolas" w:hAnsi="Consolas" w:eastAsia="Consolas" w:cs="Consolas"/>
                <w:b w:val="0"/>
                <w:bCs w:val="0"/>
                <w:color w:val="D6D6DD"/>
                <w:kern w:val="0"/>
                <w:sz w:val="16"/>
                <w:szCs w:val="16"/>
                <w:shd w:val="clear" w:fill="1A1A1A"/>
                <w:lang w:val="en-US" w:eastAsia="zh-CN" w:bidi="ar"/>
              </w:rPr>
              <w:t>)</w:t>
            </w:r>
          </w:p>
          <w:p w14:paraId="75D92A3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calculate_odd_even_sums_refactored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7</w:t>
            </w:r>
            <w:r>
              <w:rPr>
                <w:rFonts w:hint="default" w:ascii="Consolas" w:hAnsi="Consolas" w:eastAsia="Consolas" w:cs="Consolas"/>
                <w:b w:val="0"/>
                <w:bCs w:val="0"/>
                <w:color w:val="D6D6DD"/>
                <w:kern w:val="0"/>
                <w:sz w:val="16"/>
                <w:szCs w:val="16"/>
                <w:shd w:val="clear" w:fill="1A1A1A"/>
                <w:lang w:val="en-US" w:eastAsia="zh-CN" w:bidi="ar"/>
              </w:rPr>
              <w:t>]))</w:t>
            </w:r>
          </w:p>
          <w:p w14:paraId="495EF2B8">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p>
          <w:p w14:paraId="6B696C26">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394DC"/>
                <w:kern w:val="0"/>
                <w:sz w:val="16"/>
                <w:szCs w:val="16"/>
                <w:shd w:val="clear" w:fill="1A1A1A"/>
                <w:lang w:val="en-US" w:eastAsia="zh-CN" w:bidi="ar"/>
              </w:rPr>
              <w:t>"</w:t>
            </w:r>
            <w:r>
              <w:rPr>
                <w:rFonts w:hint="default" w:ascii="Consolas" w:hAnsi="Consolas" w:eastAsia="Consolas" w:cs="Consolas"/>
                <w:b w:val="0"/>
                <w:bCs w:val="0"/>
                <w:color w:val="D6D6DD"/>
                <w:kern w:val="0"/>
                <w:sz w:val="16"/>
                <w:szCs w:val="16"/>
                <w:shd w:val="clear" w:fill="1A1A1A"/>
                <w:lang w:val="en-US" w:eastAsia="zh-CN" w:bidi="ar"/>
              </w:rPr>
              <w:t>\n</w:t>
            </w:r>
            <w:r>
              <w:rPr>
                <w:rFonts w:hint="default" w:ascii="Consolas" w:hAnsi="Consolas" w:eastAsia="Consolas" w:cs="Consolas"/>
                <w:b w:val="0"/>
                <w:bCs w:val="0"/>
                <w:color w:val="E394DC"/>
                <w:kern w:val="0"/>
                <w:sz w:val="16"/>
                <w:szCs w:val="16"/>
                <w:shd w:val="clear" w:fill="1A1A1A"/>
                <w:lang w:val="en-US" w:eastAsia="zh-CN" w:bidi="ar"/>
              </w:rPr>
              <w:t>Single number (even):"</w:t>
            </w:r>
            <w:r>
              <w:rPr>
                <w:rFonts w:hint="default" w:ascii="Consolas" w:hAnsi="Consolas" w:eastAsia="Consolas" w:cs="Consolas"/>
                <w:b w:val="0"/>
                <w:bCs w:val="0"/>
                <w:color w:val="D6D6DD"/>
                <w:kern w:val="0"/>
                <w:sz w:val="16"/>
                <w:szCs w:val="16"/>
                <w:shd w:val="clear" w:fill="1A1A1A"/>
                <w:lang w:val="en-US" w:eastAsia="zh-CN" w:bidi="ar"/>
              </w:rPr>
              <w:t>)</w:t>
            </w:r>
          </w:p>
          <w:p w14:paraId="552D0C0E">
            <w:pPr>
              <w:keepNext w:val="0"/>
              <w:keepLines w:val="0"/>
              <w:widowControl/>
              <w:suppressLineNumbers w:val="0"/>
              <w:shd w:val="clear" w:fill="1A1A1A"/>
              <w:spacing w:line="228" w:lineRule="atLeast"/>
              <w:jc w:val="left"/>
              <w:rPr>
                <w:rFonts w:hint="default" w:ascii="Consolas" w:hAnsi="Consolas" w:eastAsia="Consolas" w:cs="Consolas"/>
                <w:b w:val="0"/>
                <w:bCs w:val="0"/>
                <w:color w:val="D8DEE9"/>
                <w:sz w:val="16"/>
                <w:szCs w:val="16"/>
              </w:rPr>
            </w:pPr>
            <w:r>
              <w:rPr>
                <w:rFonts w:hint="default" w:ascii="Consolas" w:hAnsi="Consolas" w:eastAsia="Consolas" w:cs="Consolas"/>
                <w:b w:val="0"/>
                <w:bCs w:val="0"/>
                <w:color w:val="D8DEE9"/>
                <w:kern w:val="0"/>
                <w:sz w:val="16"/>
                <w:szCs w:val="16"/>
                <w:shd w:val="clear" w:fill="1A1A1A"/>
                <w:lang w:val="en-US" w:eastAsia="zh-CN" w:bidi="ar"/>
              </w:rPr>
              <w:t xml:space="preserve">    </w:t>
            </w:r>
            <w:r>
              <w:rPr>
                <w:rFonts w:hint="default" w:ascii="Consolas" w:hAnsi="Consolas" w:eastAsia="Consolas" w:cs="Consolas"/>
                <w:b w:val="0"/>
                <w:bCs w:val="0"/>
                <w:color w:val="82D2CE"/>
                <w:kern w:val="0"/>
                <w:sz w:val="16"/>
                <w:szCs w:val="16"/>
                <w:shd w:val="clear" w:fill="1A1A1A"/>
                <w:lang w:val="en-US" w:eastAsia="zh-CN" w:bidi="ar"/>
              </w:rPr>
              <w:t>print</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calculate_odd_even_sums_refactored</w:t>
            </w:r>
            <w:r>
              <w:rPr>
                <w:rFonts w:hint="default" w:ascii="Consolas" w:hAnsi="Consolas" w:eastAsia="Consolas" w:cs="Consolas"/>
                <w:b w:val="0"/>
                <w:bCs w:val="0"/>
                <w:color w:val="D6D6DD"/>
                <w:kern w:val="0"/>
                <w:sz w:val="16"/>
                <w:szCs w:val="16"/>
                <w:shd w:val="clear" w:fill="1A1A1A"/>
                <w:lang w:val="en-US" w:eastAsia="zh-CN" w:bidi="ar"/>
              </w:rPr>
              <w:t>([</w:t>
            </w:r>
            <w:r>
              <w:rPr>
                <w:rFonts w:hint="default" w:ascii="Consolas" w:hAnsi="Consolas" w:eastAsia="Consolas" w:cs="Consolas"/>
                <w:b w:val="0"/>
                <w:bCs w:val="0"/>
                <w:color w:val="EBC88D"/>
                <w:kern w:val="0"/>
                <w:sz w:val="16"/>
                <w:szCs w:val="16"/>
                <w:shd w:val="clear" w:fill="1A1A1A"/>
                <w:lang w:val="en-US" w:eastAsia="zh-CN" w:bidi="ar"/>
              </w:rPr>
              <w:t>8</w:t>
            </w:r>
            <w:r>
              <w:rPr>
                <w:rFonts w:hint="default" w:ascii="Consolas" w:hAnsi="Consolas" w:eastAsia="Consolas" w:cs="Consolas"/>
                <w:b w:val="0"/>
                <w:bCs w:val="0"/>
                <w:color w:val="D6D6DD"/>
                <w:kern w:val="0"/>
                <w:sz w:val="16"/>
                <w:szCs w:val="16"/>
                <w:shd w:val="clear" w:fill="1A1A1A"/>
                <w:lang w:val="en-US" w:eastAsia="zh-CN" w:bidi="ar"/>
              </w:rPr>
              <w:t>]))</w:t>
            </w:r>
          </w:p>
          <w:p w14:paraId="00000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Note: Report should be submitted a word document for all tasks in a single document with prompts, comments &amp; code explanation, and output and if required, screenshots</w:t>
            </w:r>
          </w:p>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Evaluation Criteria:</w:t>
            </w:r>
          </w:p>
          <w:p w14:paraId="000000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tbl>
            <w:tblPr>
              <w:tblStyle w:val="43"/>
              <w:tblW w:w="50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795"/>
              <w:gridCol w:w="1282"/>
            </w:tblGrid>
            <w:tr w14:paraId="5EEEF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vAlign w:val="center"/>
                </w:tcPr>
                <w:p w14:paraId="000000C3">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Criteria</w:t>
                  </w:r>
                </w:p>
              </w:tc>
              <w:tc>
                <w:tcPr>
                  <w:vAlign w:val="center"/>
                </w:tcPr>
                <w:p w14:paraId="000000C4">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Max Marks</w:t>
                  </w:r>
                </w:p>
              </w:tc>
            </w:tr>
            <w:tr w14:paraId="4320BF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5">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Successful Use of Gemini in Colab (Task#1 &amp; #2)</w:t>
                  </w:r>
                </w:p>
              </w:tc>
              <w:tc>
                <w:tcPr>
                  <w:vAlign w:val="center"/>
                </w:tcPr>
                <w:p w14:paraId="000000C6">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1.0</w:t>
                  </w:r>
                </w:p>
              </w:tc>
            </w:tr>
            <w:tr w14:paraId="4F3F3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7">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Code Explanation Accuracy (Gemini) (Task#3)</w:t>
                  </w:r>
                </w:p>
              </w:tc>
              <w:tc>
                <w:tcPr>
                  <w:vAlign w:val="center"/>
                </w:tcPr>
                <w:p w14:paraId="000000C8">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16368A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9">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Cursor AI Setup and Usage (Task#4)</w:t>
                  </w:r>
                </w:p>
              </w:tc>
              <w:tc>
                <w:tcPr>
                  <w:vAlign w:val="center"/>
                </w:tcPr>
                <w:p w14:paraId="000000CA">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335D0B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B">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Refactoring and Improvement Analysis  (Task#5)</w:t>
                  </w:r>
                </w:p>
              </w:tc>
              <w:tc>
                <w:tcPr>
                  <w:vAlign w:val="center"/>
                </w:tcPr>
                <w:p w14:paraId="000000CC">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01B2E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D">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Total</w:t>
                  </w:r>
                </w:p>
              </w:tc>
              <w:tc>
                <w:tcPr>
                  <w:vAlign w:val="center"/>
                </w:tcPr>
                <w:p w14:paraId="000000CE">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2.5 Marks</w:t>
                  </w:r>
                </w:p>
              </w:tc>
            </w:tr>
          </w:tbl>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tc>
        <w:tc>
          <w:tcPr>
            <w:vAlign w:val="center"/>
          </w:tcPr>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Week1 - Wednesday</w:t>
            </w:r>
          </w:p>
        </w:tc>
        <w:tc>
          <w:tcPr>
            <w:tcBorders>
              <w:top w:val="nil"/>
              <w:bottom w:val="nil"/>
              <w:right w:val="nil"/>
            </w:tcBorders>
          </w:tcPr>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r>
    </w:tbl>
    <w:p w14:paraId="000000D7"/>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2">
    <w:nsid w:val="59ADCABA"/>
    <w:multiLevelType w:val="multilevel"/>
    <w:tmpl w:val="59ADCABA"/>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4C0F7E14"/>
    <w:rsid w:val="5D356C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link w:val="21"/>
    <w:qFormat/>
    <w:uiPriority w:val="0"/>
    <w:pPr>
      <w:keepNext/>
      <w:keepLines/>
      <w:spacing w:before="360" w:after="80"/>
    </w:pPr>
    <w:rPr>
      <w:rFonts w:ascii="Cambria" w:hAnsi="Cambria" w:eastAsia="Cambria" w:cs="Cambria"/>
      <w:color w:val="366091"/>
      <w:sz w:val="40"/>
      <w:szCs w:val="40"/>
    </w:rPr>
  </w:style>
  <w:style w:type="paragraph" w:styleId="3">
    <w:name w:val="heading 2"/>
    <w:basedOn w:val="1"/>
    <w:next w:val="1"/>
    <w:link w:val="22"/>
    <w:qFormat/>
    <w:uiPriority w:val="0"/>
    <w:pPr>
      <w:keepNext/>
      <w:keepLines/>
      <w:spacing w:before="160" w:after="80"/>
    </w:pPr>
    <w:rPr>
      <w:rFonts w:ascii="Cambria" w:hAnsi="Cambria" w:eastAsia="Cambria" w:cs="Cambria"/>
      <w:color w:val="366091"/>
      <w:sz w:val="32"/>
      <w:szCs w:val="32"/>
    </w:rPr>
  </w:style>
  <w:style w:type="paragraph" w:styleId="4">
    <w:name w:val="heading 3"/>
    <w:basedOn w:val="1"/>
    <w:next w:val="1"/>
    <w:link w:val="23"/>
    <w:qFormat/>
    <w:uiPriority w:val="0"/>
    <w:pPr>
      <w:keepNext/>
      <w:keepLines/>
      <w:spacing w:before="160" w:after="80"/>
    </w:pPr>
    <w:rPr>
      <w:color w:val="366091"/>
      <w:sz w:val="28"/>
      <w:szCs w:val="28"/>
    </w:rPr>
  </w:style>
  <w:style w:type="paragraph" w:styleId="5">
    <w:name w:val="heading 4"/>
    <w:basedOn w:val="1"/>
    <w:next w:val="1"/>
    <w:link w:val="24"/>
    <w:uiPriority w:val="0"/>
    <w:pPr>
      <w:keepNext/>
      <w:keepLines/>
      <w:spacing w:before="80" w:after="40"/>
    </w:pPr>
    <w:rPr>
      <w:i/>
      <w:color w:val="366091"/>
    </w:rPr>
  </w:style>
  <w:style w:type="paragraph" w:styleId="6">
    <w:name w:val="heading 5"/>
    <w:basedOn w:val="1"/>
    <w:next w:val="1"/>
    <w:link w:val="25"/>
    <w:qFormat/>
    <w:uiPriority w:val="0"/>
    <w:pPr>
      <w:keepNext/>
      <w:keepLines/>
      <w:spacing w:before="80" w:after="40"/>
    </w:pPr>
    <w:rPr>
      <w:color w:val="366091"/>
    </w:rPr>
  </w:style>
  <w:style w:type="paragraph" w:styleId="7">
    <w:name w:val="heading 6"/>
    <w:basedOn w:val="1"/>
    <w:next w:val="1"/>
    <w:link w:val="26"/>
    <w:qFormat/>
    <w:uiPriority w:val="0"/>
    <w:pPr>
      <w:keepNext/>
      <w:keepLines/>
      <w:spacing w:before="40"/>
    </w:pPr>
    <w:rPr>
      <w:i/>
      <w:color w:val="595959"/>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uiPriority w:val="99"/>
    <w:rPr>
      <w:rFonts w:ascii="Tahoma" w:hAnsi="Tahoma" w:cs="Tahoma"/>
      <w:sz w:val="16"/>
      <w:szCs w:val="16"/>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qFormat/>
    <w:uiPriority w:val="0"/>
    <w:pPr>
      <w:spacing w:after="160"/>
    </w:pPr>
    <w:rPr>
      <w:color w:val="595959"/>
      <w:sz w:val="28"/>
      <w:szCs w:val="28"/>
    </w:rPr>
  </w:style>
  <w:style w:type="table" w:styleId="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0"/>
    <w:qFormat/>
    <w:uiPriority w:val="0"/>
    <w:pPr>
      <w:spacing w:after="80"/>
    </w:pPr>
    <w:rPr>
      <w:rFonts w:ascii="Cambria" w:hAnsi="Cambria" w:eastAsia="Cambria" w:cs="Cambria"/>
      <w:sz w:val="56"/>
      <w:szCs w:val="56"/>
    </w:rPr>
  </w:style>
  <w:style w:type="table" w:customStyle="1" w:styleId="20">
    <w:name w:val="TableNormal"/>
    <w:qFormat/>
    <w:uiPriority w:val="0"/>
  </w:style>
  <w:style w:type="character" w:customStyle="1" w:styleId="21">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4">
    <w:name w:val="Heading 4 Char"/>
    <w:basedOn w:val="11"/>
    <w:link w:val="5"/>
    <w:semiHidden/>
    <w:uiPriority w:val="9"/>
    <w:rPr>
      <w:rFonts w:eastAsiaTheme="majorEastAsia" w:cstheme="majorBidi"/>
      <w:i/>
      <w:iCs/>
      <w:color w:val="376092" w:themeColor="accent1" w:themeShade="BF"/>
    </w:rPr>
  </w:style>
  <w:style w:type="character" w:customStyle="1" w:styleId="25">
    <w:name w:val="Heading 5 Char"/>
    <w:basedOn w:val="11"/>
    <w:link w:val="6"/>
    <w:semiHidden/>
    <w:qFormat/>
    <w:uiPriority w:val="9"/>
    <w:rPr>
      <w:rFonts w:eastAsiaTheme="majorEastAsia" w:cstheme="majorBidi"/>
      <w:color w:val="37609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376092" w:themeColor="accent1" w:themeShade="BF"/>
    </w:rPr>
  </w:style>
  <w:style w:type="paragraph" w:styleId="36">
    <w:name w:val="Intense Quote"/>
    <w:basedOn w:val="1"/>
    <w:next w:val="1"/>
    <w:link w:val="37"/>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7">
    <w:name w:val="Intense Quote Char"/>
    <w:basedOn w:val="11"/>
    <w:link w:val="36"/>
    <w:qFormat/>
    <w:uiPriority w:val="30"/>
    <w:rPr>
      <w:i/>
      <w:iCs/>
      <w:color w:val="376092" w:themeColor="accent1" w:themeShade="BF"/>
    </w:rPr>
  </w:style>
  <w:style w:type="character" w:customStyle="1" w:styleId="38">
    <w:name w:val="Intense Reference"/>
    <w:basedOn w:val="11"/>
    <w:qFormat/>
    <w:uiPriority w:val="32"/>
    <w:rPr>
      <w:b/>
      <w:bCs/>
      <w:smallCaps/>
      <w:color w:val="376092" w:themeColor="accent1" w:themeShade="BF"/>
      <w:spacing w:val="5"/>
    </w:rPr>
  </w:style>
  <w:style w:type="paragraph" w:customStyle="1" w:styleId="39">
    <w:name w:val="Table Paragraph"/>
    <w:basedOn w:val="1"/>
    <w:qFormat/>
    <w:uiPriority w:val="1"/>
    <w:pPr>
      <w:ind w:left="107"/>
    </w:pPr>
  </w:style>
  <w:style w:type="character" w:customStyle="1" w:styleId="40">
    <w:name w:val="Balloon Text Char"/>
    <w:basedOn w:val="11"/>
    <w:link w:val="13"/>
    <w:semiHidden/>
    <w:qFormat/>
    <w:uiPriority w:val="99"/>
    <w:rPr>
      <w:rFonts w:ascii="Tahoma" w:hAnsi="Tahoma" w:eastAsia="Calibri" w:cs="Tahoma"/>
      <w:kern w:val="0"/>
      <w:sz w:val="16"/>
      <w:szCs w:val="16"/>
    </w:rPr>
  </w:style>
  <w:style w:type="table" w:customStyle="1" w:styleId="41">
    <w:name w:val="_Style 38"/>
    <w:basedOn w:val="20"/>
    <w:uiPriority w:val="0"/>
    <w:tblPr>
      <w:tblCellMar>
        <w:top w:w="0" w:type="dxa"/>
        <w:left w:w="0" w:type="dxa"/>
        <w:bottom w:w="0" w:type="dxa"/>
        <w:right w:w="0" w:type="dxa"/>
      </w:tblCellMar>
    </w:tblPr>
  </w:style>
  <w:style w:type="table" w:customStyle="1" w:styleId="42">
    <w:name w:val="_Style 39"/>
    <w:basedOn w:val="20"/>
    <w:uiPriority w:val="0"/>
    <w:tblPr>
      <w:tblCellMar>
        <w:top w:w="0" w:type="dxa"/>
        <w:left w:w="115" w:type="dxa"/>
        <w:bottom w:w="0" w:type="dxa"/>
        <w:right w:w="115" w:type="dxa"/>
      </w:tblCellMar>
    </w:tblPr>
  </w:style>
  <w:style w:type="table" w:customStyle="1" w:styleId="43">
    <w:name w:val="_Style 40"/>
    <w:basedOn w:val="20"/>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ahJkyk07Jv5AiEQKXs5j9MPReA==">CgMxLjA4AHIhMXNZM3oyU3JFRjVSMFpuMHBlbDZFRm51VFB1M0pvZmJF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72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SAMREEN QHUDDISIA</cp:lastModifiedBy>
  <dcterms:modified xsi:type="dcterms:W3CDTF">2025-08-13T01:39:19Z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13A4F5B9D8194198A77D4F411B33D1B2_12</vt:lpwstr>
  </property>
</Properties>
</file>